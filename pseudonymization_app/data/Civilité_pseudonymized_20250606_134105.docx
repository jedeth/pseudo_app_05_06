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E326" w14:textId="77777777" w:rsidR="00B82B56" w:rsidRDefault="00B82B56" w:rsidP="00B82B56"/>
    <w:p w14:paraId="193D214B" w14:textId="77777777" w:rsidR="00B82B56" w:rsidRDefault="00B82B56" w:rsidP="00B82B56">
      <w:r>
        <w:t xml:space="preserve">Introduction et </w:t>
      </w:r>
      <w:proofErr w:type="spellStart"/>
      <w:r>
        <w:t>Gouvernance</w:t>
      </w:r>
      <w:proofErr w:type="spellEnd"/>
      <w:r>
        <w:t xml:space="preserve"> du Système </w:t>
      </w:r>
      <w:proofErr w:type="spellStart"/>
      <w:r>
        <w:t>Éducatif</w:t>
      </w:r>
      <w:proofErr w:type="spellEnd"/>
      <w:r>
        <w:t xml:space="preserve"> Français (2005–2025)</w:t>
      </w:r>
    </w:p>
    <w:p w14:paraId="5932F0B8" w14:textId="77777777" w:rsidR="00B82B56" w:rsidRDefault="00B82B56" w:rsidP="00B82B56">
      <w:r>
        <w:t>Introduction</w:t>
      </w:r>
    </w:p>
    <w:p w14:paraId="12499EB5" w14:textId="77777777" w:rsidR="00B82B56" w:rsidRDefault="00B82B56" w:rsidP="00B82B56">
      <w:r>
        <w:t xml:space="preserve">Au </w:t>
      </w:r>
      <w:proofErr w:type="spellStart"/>
      <w:r>
        <w:t>cours</w:t>
      </w:r>
      <w:proofErr w:type="spellEnd"/>
      <w:r>
        <w:t xml:space="preserve"> des deux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décennies</w:t>
      </w:r>
      <w:proofErr w:type="spellEnd"/>
      <w:r>
        <w:t xml:space="preserve">, 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éducatif</w:t>
      </w:r>
      <w:proofErr w:type="spellEnd"/>
      <w:r>
        <w:t xml:space="preserve"> français a </w:t>
      </w:r>
      <w:proofErr w:type="spellStart"/>
      <w:r>
        <w:t>connu</w:t>
      </w:r>
      <w:proofErr w:type="spellEnd"/>
      <w:r>
        <w:t xml:space="preserve"> de profondes transformations, tant sur le plan </w:t>
      </w:r>
      <w:proofErr w:type="spellStart"/>
      <w:r>
        <w:t>structurel</w:t>
      </w:r>
      <w:proofErr w:type="spellEnd"/>
      <w:r>
        <w:t xml:space="preserve"> que </w:t>
      </w:r>
      <w:proofErr w:type="spellStart"/>
      <w:r>
        <w:t>pédagogique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façonnées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succession de </w:t>
      </w:r>
      <w:proofErr w:type="spellStart"/>
      <w:r>
        <w:t>ministres</w:t>
      </w:r>
      <w:proofErr w:type="spellEnd"/>
      <w:r>
        <w:t xml:space="preserve"> de </w:t>
      </w:r>
      <w:proofErr w:type="spellStart"/>
      <w:r>
        <w:t>l'Éducation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, chacun </w:t>
      </w:r>
      <w:proofErr w:type="spellStart"/>
      <w:r>
        <w:t>apportant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vision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réformes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par les </w:t>
      </w:r>
      <w:proofErr w:type="spellStart"/>
      <w:r>
        <w:t>recteurs</w:t>
      </w:r>
      <w:proofErr w:type="spellEnd"/>
      <w:r>
        <w:t xml:space="preserve"> et rectrices </w:t>
      </w:r>
      <w:proofErr w:type="spellStart"/>
      <w:r>
        <w:t>d'académie</w:t>
      </w:r>
      <w:proofErr w:type="spellEnd"/>
      <w:r>
        <w:t xml:space="preserve">, </w:t>
      </w:r>
      <w:proofErr w:type="spellStart"/>
      <w:r>
        <w:t>garants</w:t>
      </w:r>
      <w:proofErr w:type="spellEnd"/>
      <w:r>
        <w:t xml:space="preserve"> de la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des politiques </w:t>
      </w:r>
      <w:proofErr w:type="spellStart"/>
      <w:r>
        <w:t>éducatives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>.</w:t>
      </w:r>
    </w:p>
    <w:p w14:paraId="2D5A53C1" w14:textId="77777777" w:rsidR="00B82B56" w:rsidRDefault="00B82B56" w:rsidP="00B82B56">
      <w:r>
        <w:t xml:space="preserve">Les </w:t>
      </w:r>
      <w:proofErr w:type="spellStart"/>
      <w:r>
        <w:t>Ministres</w:t>
      </w:r>
      <w:proofErr w:type="spellEnd"/>
      <w:r>
        <w:t xml:space="preserve"> de </w:t>
      </w:r>
      <w:proofErr w:type="spellStart"/>
      <w:r>
        <w:t>l'Éducation</w:t>
      </w:r>
      <w:proofErr w:type="spellEnd"/>
      <w:r>
        <w:t xml:space="preserve"> Nationale (2005–2025)</w:t>
      </w:r>
    </w:p>
    <w:p w14:paraId="7D4BF052" w14:textId="77777777" w:rsidR="00B82B56" w:rsidRDefault="00B82B56" w:rsidP="00B82B56">
      <w:proofErr w:type="spellStart"/>
      <w:r>
        <w:t>Depuis</w:t>
      </w:r>
      <w:proofErr w:type="spellEnd"/>
      <w:r>
        <w:t xml:space="preserve"> 2005,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personnalités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le poste de </w:t>
      </w:r>
      <w:proofErr w:type="spellStart"/>
      <w:r>
        <w:t>ministre</w:t>
      </w:r>
      <w:proofErr w:type="spellEnd"/>
      <w:r>
        <w:t xml:space="preserve"> de </w:t>
      </w:r>
      <w:proofErr w:type="spellStart"/>
      <w:r>
        <w:t>l'Éducation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, </w:t>
      </w:r>
      <w:proofErr w:type="spellStart"/>
      <w:r>
        <w:t>chacune</w:t>
      </w:r>
      <w:proofErr w:type="spellEnd"/>
      <w:r>
        <w:t xml:space="preserve"> </w:t>
      </w:r>
      <w:proofErr w:type="spellStart"/>
      <w:r>
        <w:t>marquant</w:t>
      </w:r>
      <w:proofErr w:type="spellEnd"/>
      <w:r>
        <w:t xml:space="preserve"> son </w:t>
      </w:r>
      <w:proofErr w:type="spellStart"/>
      <w:r>
        <w:t>mandat</w:t>
      </w:r>
      <w:proofErr w:type="spellEnd"/>
      <w:r>
        <w:t xml:space="preserve"> par des initiatives </w:t>
      </w:r>
      <w:proofErr w:type="spellStart"/>
      <w:proofErr w:type="gramStart"/>
      <w:r>
        <w:t>spécifiques</w:t>
      </w:r>
      <w:proofErr w:type="spellEnd"/>
      <w:r>
        <w:t xml:space="preserve"> :</w:t>
      </w:r>
      <w:proofErr w:type="gramEnd"/>
    </w:p>
    <w:p w14:paraId="654F787E" w14:textId="77777777" w:rsidR="00B82B56" w:rsidRDefault="00B82B56" w:rsidP="00B82B56">
      <w:r>
        <w:t xml:space="preserve">* Gilles de </w:t>
      </w:r>
      <w:proofErr w:type="spellStart"/>
      <w:r>
        <w:t>Robien</w:t>
      </w:r>
      <w:proofErr w:type="spellEnd"/>
      <w:r>
        <w:t xml:space="preserve"> (2 </w:t>
      </w:r>
      <w:proofErr w:type="spellStart"/>
      <w:r>
        <w:t>juin</w:t>
      </w:r>
      <w:proofErr w:type="spellEnd"/>
      <w:r>
        <w:t xml:space="preserve"> 2005 – 15 </w:t>
      </w:r>
      <w:proofErr w:type="spellStart"/>
      <w:r>
        <w:t>mai</w:t>
      </w:r>
      <w:proofErr w:type="spellEnd"/>
      <w:r>
        <w:t xml:space="preserve"> 2007</w:t>
      </w:r>
      <w:proofErr w:type="gramStart"/>
      <w:r>
        <w:t>) :</w:t>
      </w:r>
      <w:proofErr w:type="gramEnd"/>
      <w:r>
        <w:t xml:space="preserve"> a mis </w:t>
      </w:r>
      <w:proofErr w:type="spellStart"/>
      <w:r>
        <w:t>l'accent</w:t>
      </w:r>
      <w:proofErr w:type="spellEnd"/>
      <w:r>
        <w:t xml:space="preserve"> sur la </w:t>
      </w:r>
      <w:proofErr w:type="spellStart"/>
      <w:r>
        <w:t>lutte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l'échec</w:t>
      </w:r>
      <w:proofErr w:type="spellEnd"/>
      <w:r>
        <w:t xml:space="preserve"> </w:t>
      </w:r>
      <w:proofErr w:type="spellStart"/>
      <w:r>
        <w:t>scolaire</w:t>
      </w:r>
      <w:proofErr w:type="spellEnd"/>
      <w:r>
        <w:t xml:space="preserve"> et la promotion de </w:t>
      </w:r>
      <w:proofErr w:type="spellStart"/>
      <w:r>
        <w:t>l'apprentissage</w:t>
      </w:r>
      <w:proofErr w:type="spellEnd"/>
      <w:r>
        <w:t xml:space="preserve"> des </w:t>
      </w:r>
      <w:proofErr w:type="spellStart"/>
      <w:r>
        <w:t>fondamentaux</w:t>
      </w:r>
      <w:proofErr w:type="spellEnd"/>
      <w:r>
        <w:t>.</w:t>
      </w:r>
    </w:p>
    <w:p w14:paraId="34CE599C" w14:textId="77777777" w:rsidR="00B82B56" w:rsidRDefault="00B82B56" w:rsidP="00B82B56">
      <w:r>
        <w:t xml:space="preserve">* Xavier Darcos (18 </w:t>
      </w:r>
      <w:proofErr w:type="spellStart"/>
      <w:r>
        <w:t>mai</w:t>
      </w:r>
      <w:proofErr w:type="spellEnd"/>
      <w:r>
        <w:t xml:space="preserve"> 2007 – 23 </w:t>
      </w:r>
      <w:proofErr w:type="spellStart"/>
      <w:r>
        <w:t>juin</w:t>
      </w:r>
      <w:proofErr w:type="spellEnd"/>
      <w:r>
        <w:t xml:space="preserve"> 2009</w:t>
      </w:r>
      <w:proofErr w:type="gramStart"/>
      <w:r>
        <w:t>) :</w:t>
      </w:r>
      <w:proofErr w:type="gramEnd"/>
      <w:r>
        <w:t xml:space="preserve"> a </w:t>
      </w:r>
      <w:proofErr w:type="spellStart"/>
      <w:r>
        <w:t>initié</w:t>
      </w:r>
      <w:proofErr w:type="spellEnd"/>
      <w:r>
        <w:t xml:space="preserve"> la </w:t>
      </w:r>
      <w:proofErr w:type="spellStart"/>
      <w:r>
        <w:t>réforme</w:t>
      </w:r>
      <w:proofErr w:type="spellEnd"/>
      <w:r>
        <w:t xml:space="preserve"> du </w:t>
      </w:r>
      <w:proofErr w:type="spellStart"/>
      <w:r>
        <w:t>primaire</w:t>
      </w:r>
      <w:proofErr w:type="spellEnd"/>
      <w:r>
        <w:t xml:space="preserve"> et </w:t>
      </w:r>
      <w:proofErr w:type="spellStart"/>
      <w:r>
        <w:t>introduit</w:t>
      </w:r>
      <w:proofErr w:type="spellEnd"/>
      <w:r>
        <w:t xml:space="preserve"> le socle </w:t>
      </w:r>
      <w:proofErr w:type="spellStart"/>
      <w:r>
        <w:t>commun</w:t>
      </w:r>
      <w:proofErr w:type="spellEnd"/>
      <w:r>
        <w:t xml:space="preserve"> de </w:t>
      </w:r>
      <w:proofErr w:type="spellStart"/>
      <w:r>
        <w:t>connaissances</w:t>
      </w:r>
      <w:proofErr w:type="spellEnd"/>
      <w:r>
        <w:t xml:space="preserve"> et de </w:t>
      </w:r>
      <w:proofErr w:type="spellStart"/>
      <w:r>
        <w:t>compétences</w:t>
      </w:r>
      <w:proofErr w:type="spellEnd"/>
      <w:r>
        <w:t>.</w:t>
      </w:r>
    </w:p>
    <w:p w14:paraId="6B50755C" w14:textId="77777777" w:rsidR="00B82B56" w:rsidRDefault="00B82B56" w:rsidP="00B82B56">
      <w:r>
        <w:t xml:space="preserve">* Luc </w:t>
      </w:r>
      <w:proofErr w:type="spellStart"/>
      <w:r>
        <w:t>Chatel</w:t>
      </w:r>
      <w:proofErr w:type="spellEnd"/>
      <w:r>
        <w:t xml:space="preserve"> (23 </w:t>
      </w:r>
      <w:proofErr w:type="spellStart"/>
      <w:r>
        <w:t>juin</w:t>
      </w:r>
      <w:proofErr w:type="spellEnd"/>
      <w:r>
        <w:t xml:space="preserve"> 2009 – 10 </w:t>
      </w:r>
      <w:proofErr w:type="spellStart"/>
      <w:r>
        <w:t>mai</w:t>
      </w:r>
      <w:proofErr w:type="spellEnd"/>
      <w:r>
        <w:t xml:space="preserve"> 2012</w:t>
      </w:r>
      <w:proofErr w:type="gramStart"/>
      <w:r>
        <w:t>) :</w:t>
      </w:r>
      <w:proofErr w:type="gramEnd"/>
      <w:r>
        <w:t xml:space="preserve"> a </w:t>
      </w:r>
      <w:proofErr w:type="spellStart"/>
      <w:r>
        <w:t>poursuivi</w:t>
      </w:r>
      <w:proofErr w:type="spellEnd"/>
      <w:r>
        <w:t xml:space="preserve"> les </w:t>
      </w:r>
      <w:proofErr w:type="spellStart"/>
      <w:r>
        <w:t>réformes</w:t>
      </w:r>
      <w:proofErr w:type="spellEnd"/>
      <w:r>
        <w:t xml:space="preserve"> du lycée et </w:t>
      </w:r>
      <w:proofErr w:type="spellStart"/>
      <w:r>
        <w:t>développé</w:t>
      </w:r>
      <w:proofErr w:type="spellEnd"/>
      <w:r>
        <w:t xml:space="preserve"> </w:t>
      </w:r>
      <w:proofErr w:type="spellStart"/>
      <w:r>
        <w:t>l'utilisation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l'école</w:t>
      </w:r>
      <w:proofErr w:type="spellEnd"/>
      <w:r>
        <w:t>.</w:t>
      </w:r>
    </w:p>
    <w:p w14:paraId="08B33366" w14:textId="77777777" w:rsidR="00B82B56" w:rsidRDefault="00B82B56" w:rsidP="00B82B56">
      <w:r>
        <w:t xml:space="preserve">* Vincent Peillon (16 </w:t>
      </w:r>
      <w:proofErr w:type="spellStart"/>
      <w:r>
        <w:t>mai</w:t>
      </w:r>
      <w:proofErr w:type="spellEnd"/>
      <w:r>
        <w:t xml:space="preserve"> 2012 – 2 </w:t>
      </w:r>
      <w:proofErr w:type="spellStart"/>
      <w:r>
        <w:t>avril</w:t>
      </w:r>
      <w:proofErr w:type="spellEnd"/>
      <w:r>
        <w:t xml:space="preserve"> 2014</w:t>
      </w:r>
      <w:proofErr w:type="gramStart"/>
      <w:r>
        <w:t>) :</w:t>
      </w:r>
      <w:proofErr w:type="gramEnd"/>
      <w:r>
        <w:t xml:space="preserve"> a </w:t>
      </w:r>
      <w:proofErr w:type="spellStart"/>
      <w:r>
        <w:t>lancé</w:t>
      </w:r>
      <w:proofErr w:type="spellEnd"/>
      <w:r>
        <w:t xml:space="preserve"> la </w:t>
      </w:r>
      <w:proofErr w:type="spellStart"/>
      <w:r>
        <w:t>refondation</w:t>
      </w:r>
      <w:proofErr w:type="spellEnd"/>
      <w:r>
        <w:t xml:space="preserve"> de </w:t>
      </w:r>
      <w:proofErr w:type="spellStart"/>
      <w:r>
        <w:t>l'école</w:t>
      </w:r>
      <w:proofErr w:type="spellEnd"/>
      <w:r>
        <w:t xml:space="preserve"> de la </w:t>
      </w:r>
      <w:proofErr w:type="spellStart"/>
      <w:r>
        <w:t>République</w:t>
      </w:r>
      <w:proofErr w:type="spellEnd"/>
      <w:r>
        <w:t xml:space="preserve">, </w:t>
      </w:r>
      <w:proofErr w:type="spellStart"/>
      <w:r>
        <w:t>mettant</w:t>
      </w:r>
      <w:proofErr w:type="spellEnd"/>
      <w:r>
        <w:t xml:space="preserve"> </w:t>
      </w:r>
      <w:proofErr w:type="spellStart"/>
      <w:r>
        <w:t>l'accent</w:t>
      </w:r>
      <w:proofErr w:type="spellEnd"/>
      <w:r>
        <w:t xml:space="preserve"> sur la formation des </w:t>
      </w:r>
      <w:proofErr w:type="spellStart"/>
      <w:r>
        <w:t>enseignants</w:t>
      </w:r>
      <w:proofErr w:type="spellEnd"/>
      <w:r>
        <w:t>.</w:t>
      </w:r>
    </w:p>
    <w:p w14:paraId="5DC795F6" w14:textId="77777777" w:rsidR="00B82B56" w:rsidRDefault="00B82B56" w:rsidP="00B82B56">
      <w:r>
        <w:t xml:space="preserve">* Benoît Hamon (2 </w:t>
      </w:r>
      <w:proofErr w:type="spellStart"/>
      <w:r>
        <w:t>avril</w:t>
      </w:r>
      <w:proofErr w:type="spellEnd"/>
      <w:r>
        <w:t xml:space="preserve"> 2014 – 25 </w:t>
      </w:r>
      <w:proofErr w:type="spellStart"/>
      <w:r>
        <w:t>août</w:t>
      </w:r>
      <w:proofErr w:type="spellEnd"/>
      <w:r>
        <w:t xml:space="preserve"> 2014</w:t>
      </w:r>
      <w:proofErr w:type="gramStart"/>
      <w:r>
        <w:t>) :</w:t>
      </w:r>
      <w:proofErr w:type="gramEnd"/>
      <w:r>
        <w:t xml:space="preserve"> a </w:t>
      </w:r>
      <w:proofErr w:type="spellStart"/>
      <w:r>
        <w:t>poursuivi</w:t>
      </w:r>
      <w:proofErr w:type="spellEnd"/>
      <w:r>
        <w:t xml:space="preserve"> les </w:t>
      </w:r>
      <w:proofErr w:type="spellStart"/>
      <w:r>
        <w:t>réformes</w:t>
      </w:r>
      <w:proofErr w:type="spellEnd"/>
      <w:r>
        <w:t xml:space="preserve"> </w:t>
      </w:r>
      <w:proofErr w:type="spellStart"/>
      <w:r>
        <w:t>engagées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sur les </w:t>
      </w:r>
      <w:proofErr w:type="spellStart"/>
      <w:r>
        <w:t>rythmes</w:t>
      </w:r>
      <w:proofErr w:type="spellEnd"/>
      <w:r>
        <w:t xml:space="preserve"> </w:t>
      </w:r>
      <w:proofErr w:type="spellStart"/>
      <w:r>
        <w:t>scolaires</w:t>
      </w:r>
      <w:proofErr w:type="spellEnd"/>
      <w:r>
        <w:t>.</w:t>
      </w:r>
    </w:p>
    <w:p w14:paraId="4CD0EA43" w14:textId="77777777" w:rsidR="00B82B56" w:rsidRDefault="00B82B56" w:rsidP="00B82B56">
      <w:r>
        <w:t xml:space="preserve">* Najat </w:t>
      </w:r>
      <w:proofErr w:type="spellStart"/>
      <w:r>
        <w:t>Vallaud-Belkacem</w:t>
      </w:r>
      <w:proofErr w:type="spellEnd"/>
      <w:r>
        <w:t xml:space="preserve"> (26 </w:t>
      </w:r>
      <w:proofErr w:type="spellStart"/>
      <w:r>
        <w:t>août</w:t>
      </w:r>
      <w:proofErr w:type="spellEnd"/>
      <w:r>
        <w:t xml:space="preserve"> 2014 – 10 </w:t>
      </w:r>
      <w:proofErr w:type="spellStart"/>
      <w:r>
        <w:t>mai</w:t>
      </w:r>
      <w:proofErr w:type="spellEnd"/>
      <w:r>
        <w:t xml:space="preserve"> 2017</w:t>
      </w:r>
      <w:proofErr w:type="gramStart"/>
      <w:r>
        <w:t>) :</w:t>
      </w:r>
      <w:proofErr w:type="gramEnd"/>
      <w:r>
        <w:t xml:space="preserve"> première femme à </w:t>
      </w:r>
      <w:proofErr w:type="spellStart"/>
      <w:r>
        <w:t>ce</w:t>
      </w:r>
      <w:proofErr w:type="spellEnd"/>
      <w:r>
        <w:t xml:space="preserve"> poste, </w:t>
      </w:r>
      <w:proofErr w:type="spellStart"/>
      <w:r>
        <w:t>elle</w:t>
      </w:r>
      <w:proofErr w:type="spellEnd"/>
      <w:r>
        <w:t xml:space="preserve"> a mis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la </w:t>
      </w:r>
      <w:proofErr w:type="spellStart"/>
      <w:r>
        <w:t>réforme</w:t>
      </w:r>
      <w:proofErr w:type="spellEnd"/>
      <w:r>
        <w:t xml:space="preserve"> du collège et </w:t>
      </w:r>
      <w:proofErr w:type="spellStart"/>
      <w:r>
        <w:t>renforcé</w:t>
      </w:r>
      <w:proofErr w:type="spellEnd"/>
      <w:r>
        <w:t xml:space="preserve"> </w:t>
      </w:r>
      <w:proofErr w:type="spellStart"/>
      <w:r>
        <w:t>l'éducation</w:t>
      </w:r>
      <w:proofErr w:type="spellEnd"/>
      <w:r>
        <w:t xml:space="preserve"> à la </w:t>
      </w:r>
      <w:proofErr w:type="spellStart"/>
      <w:r>
        <w:t>citoyenneté</w:t>
      </w:r>
      <w:proofErr w:type="spellEnd"/>
      <w:r>
        <w:t>.</w:t>
      </w:r>
    </w:p>
    <w:p w14:paraId="05B7FBC3" w14:textId="77777777" w:rsidR="00B82B56" w:rsidRDefault="00B82B56" w:rsidP="00B82B56">
      <w:r>
        <w:t xml:space="preserve">* Jean-Michel </w:t>
      </w:r>
      <w:proofErr w:type="spellStart"/>
      <w:r>
        <w:t>Blanquer</w:t>
      </w:r>
      <w:proofErr w:type="spellEnd"/>
      <w:r>
        <w:t xml:space="preserve"> (17 </w:t>
      </w:r>
      <w:proofErr w:type="spellStart"/>
      <w:r>
        <w:t>mai</w:t>
      </w:r>
      <w:proofErr w:type="spellEnd"/>
      <w:r>
        <w:t xml:space="preserve"> 2017 – 20 </w:t>
      </w:r>
      <w:proofErr w:type="spellStart"/>
      <w:r>
        <w:t>mai</w:t>
      </w:r>
      <w:proofErr w:type="spellEnd"/>
      <w:r>
        <w:t xml:space="preserve"> 2022</w:t>
      </w:r>
      <w:proofErr w:type="gramStart"/>
      <w:r>
        <w:t>) :</w:t>
      </w:r>
      <w:proofErr w:type="gramEnd"/>
      <w:r>
        <w:t xml:space="preserve"> a </w:t>
      </w:r>
      <w:proofErr w:type="spellStart"/>
      <w:r>
        <w:t>introduit</w:t>
      </w:r>
      <w:proofErr w:type="spellEnd"/>
      <w:r>
        <w:t xml:space="preserve"> des </w:t>
      </w:r>
      <w:proofErr w:type="spellStart"/>
      <w:r>
        <w:t>évaluations</w:t>
      </w:r>
      <w:proofErr w:type="spellEnd"/>
      <w:r>
        <w:t xml:space="preserve"> </w:t>
      </w:r>
      <w:proofErr w:type="spellStart"/>
      <w:r>
        <w:t>nationales</w:t>
      </w:r>
      <w:proofErr w:type="spellEnd"/>
      <w:r>
        <w:t xml:space="preserve"> et la </w:t>
      </w:r>
      <w:proofErr w:type="spellStart"/>
      <w:r>
        <w:t>réforme</w:t>
      </w:r>
      <w:proofErr w:type="spellEnd"/>
      <w:r>
        <w:t xml:space="preserve"> du </w:t>
      </w:r>
      <w:proofErr w:type="spellStart"/>
      <w:r>
        <w:t>baccalauréat</w:t>
      </w:r>
      <w:proofErr w:type="spellEnd"/>
      <w:r>
        <w:t xml:space="preserve">, tout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renforçant</w:t>
      </w:r>
      <w:proofErr w:type="spellEnd"/>
      <w:r>
        <w:t xml:space="preserve"> </w:t>
      </w:r>
      <w:proofErr w:type="spellStart"/>
      <w:r>
        <w:t>l'autonomie</w:t>
      </w:r>
      <w:proofErr w:type="spellEnd"/>
      <w:r>
        <w:t xml:space="preserve"> des </w:t>
      </w:r>
      <w:proofErr w:type="spellStart"/>
      <w:r>
        <w:t>établissements</w:t>
      </w:r>
      <w:proofErr w:type="spellEnd"/>
      <w:r>
        <w:t>.</w:t>
      </w:r>
    </w:p>
    <w:p w14:paraId="7E421F22" w14:textId="77777777" w:rsidR="00B82B56" w:rsidRDefault="00B82B56" w:rsidP="00B82B56">
      <w:r>
        <w:t xml:space="preserve">* Pap Ndiaye (20 </w:t>
      </w:r>
      <w:proofErr w:type="spellStart"/>
      <w:r>
        <w:t>mai</w:t>
      </w:r>
      <w:proofErr w:type="spellEnd"/>
      <w:r>
        <w:t xml:space="preserve"> 2022 – 20 </w:t>
      </w:r>
      <w:proofErr w:type="spellStart"/>
      <w:r>
        <w:t>juillet</w:t>
      </w:r>
      <w:proofErr w:type="spellEnd"/>
      <w:r>
        <w:t xml:space="preserve"> 2023</w:t>
      </w:r>
      <w:proofErr w:type="gramStart"/>
      <w:r>
        <w:t>) :</w:t>
      </w:r>
      <w:proofErr w:type="gramEnd"/>
      <w:r>
        <w:t xml:space="preserve"> a mis </w:t>
      </w:r>
      <w:proofErr w:type="spellStart"/>
      <w:r>
        <w:t>l'accent</w:t>
      </w:r>
      <w:proofErr w:type="spellEnd"/>
      <w:r>
        <w:t xml:space="preserve"> sur </w:t>
      </w:r>
      <w:proofErr w:type="spellStart"/>
      <w:r>
        <w:t>l'égalité</w:t>
      </w:r>
      <w:proofErr w:type="spellEnd"/>
      <w:r>
        <w:t xml:space="preserve"> des chances et la </w:t>
      </w:r>
      <w:proofErr w:type="spellStart"/>
      <w:r>
        <w:t>lutte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discriminations.</w:t>
      </w:r>
    </w:p>
    <w:p w14:paraId="49B15D80" w14:textId="77777777" w:rsidR="00B82B56" w:rsidRDefault="00B82B56" w:rsidP="00B82B56">
      <w:r>
        <w:t xml:space="preserve">* Gabriel Attal (20 </w:t>
      </w:r>
      <w:proofErr w:type="spellStart"/>
      <w:r>
        <w:t>juillet</w:t>
      </w:r>
      <w:proofErr w:type="spellEnd"/>
      <w:r>
        <w:t xml:space="preserve"> 2023 – 9 </w:t>
      </w:r>
      <w:proofErr w:type="spellStart"/>
      <w:r>
        <w:t>janvier</w:t>
      </w:r>
      <w:proofErr w:type="spellEnd"/>
      <w:r>
        <w:t xml:space="preserve"> 2024</w:t>
      </w:r>
      <w:proofErr w:type="gramStart"/>
      <w:r>
        <w:t>) :</w:t>
      </w:r>
      <w:proofErr w:type="gramEnd"/>
      <w:r>
        <w:t xml:space="preserve"> a </w:t>
      </w:r>
      <w:proofErr w:type="spellStart"/>
      <w:r>
        <w:t>poursuivi</w:t>
      </w:r>
      <w:proofErr w:type="spellEnd"/>
      <w:r>
        <w:t xml:space="preserve"> les </w:t>
      </w:r>
      <w:proofErr w:type="spellStart"/>
      <w:r>
        <w:t>réformes</w:t>
      </w:r>
      <w:proofErr w:type="spellEnd"/>
      <w:r>
        <w:t xml:space="preserve"> </w:t>
      </w:r>
      <w:proofErr w:type="spellStart"/>
      <w:r>
        <w:t>engagées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matière de numérique </w:t>
      </w:r>
      <w:proofErr w:type="spellStart"/>
      <w:r>
        <w:t>éducatif</w:t>
      </w:r>
      <w:proofErr w:type="spellEnd"/>
      <w:r>
        <w:t>.</w:t>
      </w:r>
    </w:p>
    <w:p w14:paraId="345CE4F9" w14:textId="77777777" w:rsidR="00B82B56" w:rsidRDefault="00B82B56" w:rsidP="00B82B56">
      <w:r>
        <w:t xml:space="preserve">* Amélie </w:t>
      </w:r>
      <w:proofErr w:type="spellStart"/>
      <w:r>
        <w:t>Oudéa-Castéra</w:t>
      </w:r>
      <w:proofErr w:type="spellEnd"/>
      <w:r>
        <w:t xml:space="preserve"> (11 </w:t>
      </w:r>
      <w:proofErr w:type="spellStart"/>
      <w:r>
        <w:t>janvier</w:t>
      </w:r>
      <w:proofErr w:type="spellEnd"/>
      <w:r>
        <w:t xml:space="preserve"> 2024 – 8 </w:t>
      </w:r>
      <w:proofErr w:type="spellStart"/>
      <w:r>
        <w:t>février</w:t>
      </w:r>
      <w:proofErr w:type="spellEnd"/>
      <w:r>
        <w:t xml:space="preserve"> 2024</w:t>
      </w:r>
      <w:proofErr w:type="gramStart"/>
      <w:r>
        <w:t>) :</w:t>
      </w:r>
      <w:proofErr w:type="gramEnd"/>
      <w:r>
        <w:t xml:space="preserve"> a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le poste, </w:t>
      </w:r>
      <w:proofErr w:type="spellStart"/>
      <w:r>
        <w:t>mettant</w:t>
      </w:r>
      <w:proofErr w:type="spellEnd"/>
      <w:r>
        <w:t xml:space="preserve"> </w:t>
      </w:r>
      <w:proofErr w:type="spellStart"/>
      <w:r>
        <w:t>l'accent</w:t>
      </w:r>
      <w:proofErr w:type="spellEnd"/>
      <w:r>
        <w:t xml:space="preserve"> sur </w:t>
      </w:r>
      <w:proofErr w:type="spellStart"/>
      <w:r>
        <w:t>l'organisation</w:t>
      </w:r>
      <w:proofErr w:type="spellEnd"/>
      <w:r>
        <w:t xml:space="preserve"> des Jeux </w:t>
      </w:r>
      <w:proofErr w:type="spellStart"/>
      <w:r>
        <w:t>Olympiques</w:t>
      </w:r>
      <w:proofErr w:type="spellEnd"/>
      <w:r>
        <w:t xml:space="preserve"> et </w:t>
      </w:r>
      <w:proofErr w:type="spellStart"/>
      <w:r>
        <w:t>Paralympiques</w:t>
      </w:r>
      <w:proofErr w:type="spellEnd"/>
      <w:r>
        <w:t xml:space="preserve"> de 2024.</w:t>
      </w:r>
    </w:p>
    <w:p w14:paraId="6AC8E664" w14:textId="77777777" w:rsidR="00B82B56" w:rsidRDefault="00B82B56" w:rsidP="00B82B56">
      <w:r>
        <w:t xml:space="preserve">* Nicole </w:t>
      </w:r>
      <w:proofErr w:type="spellStart"/>
      <w:r>
        <w:t>Belloubet</w:t>
      </w:r>
      <w:proofErr w:type="spellEnd"/>
      <w:r>
        <w:t xml:space="preserve"> (8 </w:t>
      </w:r>
      <w:proofErr w:type="spellStart"/>
      <w:r>
        <w:t>février</w:t>
      </w:r>
      <w:proofErr w:type="spellEnd"/>
      <w:r>
        <w:t xml:space="preserve"> 2024 – 21 </w:t>
      </w:r>
      <w:proofErr w:type="spellStart"/>
      <w:r>
        <w:t>septembre</w:t>
      </w:r>
      <w:proofErr w:type="spellEnd"/>
      <w:r>
        <w:t xml:space="preserve"> 2024</w:t>
      </w:r>
      <w:proofErr w:type="gramStart"/>
      <w:r>
        <w:t>) :</w:t>
      </w:r>
      <w:proofErr w:type="gramEnd"/>
      <w:r>
        <w:t xml:space="preserve"> a </w:t>
      </w:r>
      <w:proofErr w:type="spellStart"/>
      <w:r>
        <w:t>travaillé</w:t>
      </w:r>
      <w:proofErr w:type="spellEnd"/>
      <w:r>
        <w:t xml:space="preserve"> sur la </w:t>
      </w:r>
      <w:proofErr w:type="spellStart"/>
      <w:r>
        <w:t>revalorisation</w:t>
      </w:r>
      <w:proofErr w:type="spellEnd"/>
      <w:r>
        <w:t xml:space="preserve"> du métier </w:t>
      </w:r>
      <w:proofErr w:type="spellStart"/>
      <w:r>
        <w:t>enseignant</w:t>
      </w:r>
      <w:proofErr w:type="spellEnd"/>
      <w:r>
        <w:t xml:space="preserve"> et la </w:t>
      </w:r>
      <w:proofErr w:type="spellStart"/>
      <w:r>
        <w:t>réforme</w:t>
      </w:r>
      <w:proofErr w:type="spellEnd"/>
      <w:r>
        <w:t xml:space="preserve"> de la formation </w:t>
      </w:r>
      <w:proofErr w:type="spellStart"/>
      <w:r>
        <w:t>initiale</w:t>
      </w:r>
      <w:proofErr w:type="spellEnd"/>
      <w:r>
        <w:t>.</w:t>
      </w:r>
    </w:p>
    <w:p w14:paraId="383B8489" w14:textId="77777777" w:rsidR="00B82B56" w:rsidRDefault="00B82B56" w:rsidP="00B82B56">
      <w:r>
        <w:lastRenderedPageBreak/>
        <w:t xml:space="preserve">* Anne </w:t>
      </w:r>
      <w:proofErr w:type="spellStart"/>
      <w:r>
        <w:t>Genetet</w:t>
      </w:r>
      <w:proofErr w:type="spellEnd"/>
      <w:r>
        <w:t xml:space="preserve"> (21 </w:t>
      </w:r>
      <w:proofErr w:type="spellStart"/>
      <w:r>
        <w:t>septembre</w:t>
      </w:r>
      <w:proofErr w:type="spellEnd"/>
      <w:r>
        <w:t xml:space="preserve"> 2024 – 23 </w:t>
      </w:r>
      <w:proofErr w:type="spellStart"/>
      <w:r>
        <w:t>décembre</w:t>
      </w:r>
      <w:proofErr w:type="spellEnd"/>
      <w:r>
        <w:t xml:space="preserve"> 2024</w:t>
      </w:r>
      <w:proofErr w:type="gramStart"/>
      <w:r>
        <w:t>) :</w:t>
      </w:r>
      <w:proofErr w:type="gramEnd"/>
      <w:r>
        <w:t xml:space="preserve"> a </w:t>
      </w:r>
      <w:proofErr w:type="spellStart"/>
      <w:r>
        <w:t>poursuivi</w:t>
      </w:r>
      <w:proofErr w:type="spellEnd"/>
      <w:r>
        <w:t xml:space="preserve"> les </w:t>
      </w:r>
      <w:proofErr w:type="spellStart"/>
      <w:r>
        <w:t>chantiers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sur </w:t>
      </w:r>
      <w:proofErr w:type="spellStart"/>
      <w:r>
        <w:t>l'inclusion</w:t>
      </w:r>
      <w:proofErr w:type="spellEnd"/>
      <w:r>
        <w:t xml:space="preserve"> </w:t>
      </w:r>
      <w:proofErr w:type="spellStart"/>
      <w:r>
        <w:t>scolaire</w:t>
      </w:r>
      <w:proofErr w:type="spellEnd"/>
      <w:r>
        <w:t>.</w:t>
      </w:r>
    </w:p>
    <w:p w14:paraId="5E585F7F" w14:textId="77777777" w:rsidR="00B82B56" w:rsidRDefault="00B82B56" w:rsidP="00B82B56">
      <w:r>
        <w:t xml:space="preserve">* </w:t>
      </w:r>
      <w:proofErr w:type="spellStart"/>
      <w:r>
        <w:t>Élisabeth</w:t>
      </w:r>
      <w:proofErr w:type="spellEnd"/>
      <w:r>
        <w:t xml:space="preserve"> Borne (23 </w:t>
      </w:r>
      <w:proofErr w:type="spellStart"/>
      <w:r>
        <w:t>décembre</w:t>
      </w:r>
      <w:proofErr w:type="spellEnd"/>
      <w:r>
        <w:t xml:space="preserve"> 2024 –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actuelle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pour </w:t>
      </w:r>
      <w:proofErr w:type="spellStart"/>
      <w:r>
        <w:t>une</w:t>
      </w:r>
      <w:proofErr w:type="spellEnd"/>
      <w:r>
        <w:t xml:space="preserve"> école plus inclusive et </w:t>
      </w:r>
      <w:proofErr w:type="spellStart"/>
      <w:r>
        <w:t>adaptée</w:t>
      </w:r>
      <w:proofErr w:type="spellEnd"/>
      <w:r>
        <w:t xml:space="preserve"> aux </w:t>
      </w:r>
      <w:proofErr w:type="spellStart"/>
      <w:r>
        <w:t>défis</w:t>
      </w:r>
      <w:proofErr w:type="spellEnd"/>
      <w:r>
        <w:t xml:space="preserve"> du </w:t>
      </w:r>
      <w:proofErr w:type="spellStart"/>
      <w:r>
        <w:t>XXIe</w:t>
      </w:r>
      <w:proofErr w:type="spellEnd"/>
      <w:r>
        <w:t xml:space="preserve"> siècle.</w:t>
      </w:r>
    </w:p>
    <w:p w14:paraId="7F548245" w14:textId="77777777" w:rsidR="00B82B56" w:rsidRDefault="00B82B56" w:rsidP="00B82B56">
      <w:r>
        <w:t xml:space="preserve">Les </w:t>
      </w:r>
      <w:proofErr w:type="spellStart"/>
      <w:r>
        <w:t>Recteurs</w:t>
      </w:r>
      <w:proofErr w:type="spellEnd"/>
      <w:r>
        <w:t xml:space="preserve"> et Rectrices </w:t>
      </w:r>
      <w:proofErr w:type="spellStart"/>
      <w:r>
        <w:t>d'Académie</w:t>
      </w:r>
      <w:proofErr w:type="spellEnd"/>
    </w:p>
    <w:p w14:paraId="681689EC" w14:textId="77777777" w:rsidR="00B82B56" w:rsidRDefault="00B82B56" w:rsidP="00B82B56">
      <w:r>
        <w:t xml:space="preserve">Les </w:t>
      </w:r>
      <w:proofErr w:type="spellStart"/>
      <w:r>
        <w:t>recteurs</w:t>
      </w:r>
      <w:proofErr w:type="spellEnd"/>
      <w:r>
        <w:t xml:space="preserve"> et rectrices </w:t>
      </w:r>
      <w:proofErr w:type="spellStart"/>
      <w:r>
        <w:t>d'académie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représentants</w:t>
      </w:r>
      <w:proofErr w:type="spellEnd"/>
      <w:r>
        <w:t xml:space="preserve"> du </w:t>
      </w:r>
      <w:proofErr w:type="spellStart"/>
      <w:r>
        <w:t>ministère</w:t>
      </w:r>
      <w:proofErr w:type="spellEnd"/>
      <w:r>
        <w:t xml:space="preserve"> de </w:t>
      </w:r>
      <w:proofErr w:type="spellStart"/>
      <w:r>
        <w:t>l'Éducation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dans les </w:t>
      </w:r>
      <w:proofErr w:type="spellStart"/>
      <w:r>
        <w:t>régions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pour mission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la politique </w:t>
      </w:r>
      <w:proofErr w:type="spellStart"/>
      <w:r>
        <w:t>éducative</w:t>
      </w:r>
      <w:proofErr w:type="spellEnd"/>
      <w:r>
        <w:t xml:space="preserve">, </w:t>
      </w:r>
      <w:proofErr w:type="spellStart"/>
      <w:r>
        <w:t>d'assurer</w:t>
      </w:r>
      <w:proofErr w:type="spellEnd"/>
      <w:r>
        <w:t xml:space="preserve"> la gestion des personnels et des </w:t>
      </w:r>
      <w:proofErr w:type="spellStart"/>
      <w:r>
        <w:t>établissements</w:t>
      </w:r>
      <w:proofErr w:type="spellEnd"/>
      <w:r>
        <w:t xml:space="preserve">, et de </w:t>
      </w:r>
      <w:proofErr w:type="spellStart"/>
      <w:r>
        <w:t>veiller</w:t>
      </w:r>
      <w:proofErr w:type="spellEnd"/>
      <w:r>
        <w:t xml:space="preserve"> à la </w:t>
      </w:r>
      <w:proofErr w:type="spellStart"/>
      <w:r>
        <w:t>qualité</w:t>
      </w:r>
      <w:proofErr w:type="spellEnd"/>
      <w:r>
        <w:t xml:space="preserve"> de </w:t>
      </w:r>
      <w:proofErr w:type="spellStart"/>
      <w:r>
        <w:t>l'enseignement</w:t>
      </w:r>
      <w:proofErr w:type="spellEnd"/>
      <w:r>
        <w:t>.</w:t>
      </w:r>
    </w:p>
    <w:p w14:paraId="43B6227D" w14:textId="77777777" w:rsidR="00B82B56" w:rsidRDefault="00B82B56" w:rsidP="00B82B56">
      <w:proofErr w:type="spellStart"/>
      <w:r>
        <w:t>Voici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de </w:t>
      </w:r>
      <w:proofErr w:type="spellStart"/>
      <w:r>
        <w:t>recteurs</w:t>
      </w:r>
      <w:proofErr w:type="spellEnd"/>
      <w:r>
        <w:t xml:space="preserve"> et rectrices </w:t>
      </w:r>
      <w:proofErr w:type="spellStart"/>
      <w:r>
        <w:t>en</w:t>
      </w:r>
      <w:proofErr w:type="spellEnd"/>
      <w:r>
        <w:t xml:space="preserve"> poste </w:t>
      </w:r>
      <w:proofErr w:type="spellStart"/>
      <w:r>
        <w:t>en</w:t>
      </w:r>
      <w:proofErr w:type="spellEnd"/>
      <w:r>
        <w:t xml:space="preserve"> </w:t>
      </w:r>
      <w:proofErr w:type="gramStart"/>
      <w:r>
        <w:t>2025 :AEF</w:t>
      </w:r>
      <w:proofErr w:type="gramEnd"/>
      <w:r>
        <w:t xml:space="preserve"> info</w:t>
      </w:r>
    </w:p>
    <w:p w14:paraId="3D55E3A3" w14:textId="77777777" w:rsidR="00B82B56" w:rsidRDefault="00B82B56" w:rsidP="00B82B56">
      <w:r>
        <w:t xml:space="preserve">* Académie de </w:t>
      </w:r>
      <w:proofErr w:type="gramStart"/>
      <w:r>
        <w:t>Paris :</w:t>
      </w:r>
      <w:proofErr w:type="gramEnd"/>
      <w:r>
        <w:t xml:space="preserve"> Julie Benetti (</w:t>
      </w:r>
      <w:proofErr w:type="spellStart"/>
      <w:r>
        <w:t>nommée</w:t>
      </w:r>
      <w:proofErr w:type="spellEnd"/>
      <w:r>
        <w:t xml:space="preserve"> le 19 </w:t>
      </w:r>
      <w:proofErr w:type="spellStart"/>
      <w:r>
        <w:t>juillet</w:t>
      </w:r>
      <w:proofErr w:type="spellEnd"/>
      <w:r>
        <w:t xml:space="preserve"> 2023)Ekole+2Wikipédia+2AEF info+2</w:t>
      </w:r>
    </w:p>
    <w:p w14:paraId="230AAFF8" w14:textId="77777777" w:rsidR="00B82B56" w:rsidRDefault="00B82B56" w:rsidP="00B82B56">
      <w:r>
        <w:t xml:space="preserve">* Académie de </w:t>
      </w:r>
      <w:proofErr w:type="spellStart"/>
      <w:proofErr w:type="gramStart"/>
      <w:r>
        <w:t>Créteil</w:t>
      </w:r>
      <w:proofErr w:type="spellEnd"/>
      <w:r>
        <w:t xml:space="preserve"> :</w:t>
      </w:r>
      <w:proofErr w:type="gramEnd"/>
      <w:r>
        <w:t xml:space="preserve"> Julie Benetti (</w:t>
      </w:r>
      <w:proofErr w:type="spellStart"/>
      <w:r>
        <w:t>nommée</w:t>
      </w:r>
      <w:proofErr w:type="spellEnd"/>
      <w:r>
        <w:t xml:space="preserve"> le 19 </w:t>
      </w:r>
      <w:proofErr w:type="spellStart"/>
      <w:r>
        <w:t>juillet</w:t>
      </w:r>
      <w:proofErr w:type="spellEnd"/>
      <w:r>
        <w:t xml:space="preserve"> 2023)</w:t>
      </w:r>
    </w:p>
    <w:p w14:paraId="6C0D8912" w14:textId="77777777" w:rsidR="00B82B56" w:rsidRDefault="00B82B56" w:rsidP="00B82B56">
      <w:r>
        <w:t xml:space="preserve">* Académie de </w:t>
      </w:r>
      <w:proofErr w:type="gramStart"/>
      <w:r>
        <w:t>Lyon :</w:t>
      </w:r>
      <w:proofErr w:type="gramEnd"/>
      <w:r>
        <w:t xml:space="preserve"> Anne </w:t>
      </w:r>
      <w:proofErr w:type="spellStart"/>
      <w:r>
        <w:t>Bisagni</w:t>
      </w:r>
      <w:proofErr w:type="spellEnd"/>
      <w:r>
        <w:t>-Faure (</w:t>
      </w:r>
      <w:proofErr w:type="spellStart"/>
      <w:r>
        <w:t>nommée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mars 2025)Ekole+2Wikipédia+2AEF info+2</w:t>
      </w:r>
    </w:p>
    <w:p w14:paraId="5E50586B" w14:textId="77777777" w:rsidR="00B82B56" w:rsidRDefault="00B82B56" w:rsidP="00B82B56">
      <w:r>
        <w:t xml:space="preserve">* Académie de </w:t>
      </w:r>
      <w:proofErr w:type="spellStart"/>
      <w:proofErr w:type="gramStart"/>
      <w:r>
        <w:t>Guyane</w:t>
      </w:r>
      <w:proofErr w:type="spellEnd"/>
      <w:r>
        <w:t xml:space="preserve"> :</w:t>
      </w:r>
      <w:proofErr w:type="gramEnd"/>
      <w:r>
        <w:t xml:space="preserve"> Guillaume </w:t>
      </w:r>
      <w:proofErr w:type="spellStart"/>
      <w:r>
        <w:t>Gellé</w:t>
      </w:r>
      <w:proofErr w:type="spellEnd"/>
      <w:r>
        <w:t xml:space="preserve"> (</w:t>
      </w:r>
      <w:proofErr w:type="spellStart"/>
      <w:r>
        <w:t>nommé</w:t>
      </w:r>
      <w:proofErr w:type="spellEnd"/>
      <w:r>
        <w:t xml:space="preserve"> le 26 mars 2025)ac-guyane.fr</w:t>
      </w:r>
    </w:p>
    <w:p w14:paraId="4B5CFBD4" w14:textId="77777777" w:rsidR="00B82B56" w:rsidRDefault="00B82B56" w:rsidP="00B82B56">
      <w:proofErr w:type="spellStart"/>
      <w:r>
        <w:t>Chaque</w:t>
      </w:r>
      <w:proofErr w:type="spellEnd"/>
      <w:r>
        <w:t xml:space="preserve"> </w:t>
      </w:r>
      <w:proofErr w:type="spellStart"/>
      <w:r>
        <w:t>recteur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rectrice</w:t>
      </w:r>
      <w:proofErr w:type="spellEnd"/>
      <w:r>
        <w:t xml:space="preserve"> </w:t>
      </w:r>
      <w:proofErr w:type="spellStart"/>
      <w:r>
        <w:t>joue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dans </w:t>
      </w:r>
      <w:proofErr w:type="spellStart"/>
      <w:r>
        <w:t>l'adaptation</w:t>
      </w:r>
      <w:proofErr w:type="spellEnd"/>
      <w:r>
        <w:t xml:space="preserve"> des politiques </w:t>
      </w:r>
      <w:proofErr w:type="spellStart"/>
      <w:r>
        <w:t>nationales</w:t>
      </w:r>
      <w:proofErr w:type="spellEnd"/>
      <w:r>
        <w:t xml:space="preserve"> aux </w:t>
      </w:r>
      <w:proofErr w:type="spellStart"/>
      <w:r>
        <w:t>spécificités</w:t>
      </w:r>
      <w:proofErr w:type="spellEnd"/>
      <w:r>
        <w:t xml:space="preserve"> locales, </w:t>
      </w:r>
      <w:proofErr w:type="spellStart"/>
      <w:r>
        <w:t>en</w:t>
      </w:r>
      <w:proofErr w:type="spellEnd"/>
      <w:r>
        <w:t xml:space="preserve"> collaboration avec les </w:t>
      </w:r>
      <w:proofErr w:type="spellStart"/>
      <w:r>
        <w:t>acteurs</w:t>
      </w:r>
      <w:proofErr w:type="spellEnd"/>
      <w:r>
        <w:t xml:space="preserve"> </w:t>
      </w:r>
      <w:proofErr w:type="spellStart"/>
      <w:r>
        <w:t>éducatifs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territoire</w:t>
      </w:r>
      <w:proofErr w:type="spellEnd"/>
      <w:r>
        <w:t>.</w:t>
      </w:r>
    </w:p>
    <w:p w14:paraId="4935D0A0" w14:textId="77777777" w:rsidR="00B82B56" w:rsidRDefault="00B82B56" w:rsidP="00B82B56"/>
    <w:p w14:paraId="30917772" w14:textId="77777777" w:rsidR="00B82B56" w:rsidRDefault="00B82B56" w:rsidP="00B82B56"/>
    <w:p w14:paraId="57A02AC7" w14:textId="77777777" w:rsidR="00B82B56" w:rsidRDefault="00B82B56" w:rsidP="00B82B56">
      <w:r>
        <w:t xml:space="preserve">Les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réformes</w:t>
      </w:r>
      <w:proofErr w:type="spellEnd"/>
      <w:r>
        <w:t xml:space="preserve"> du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éducatif</w:t>
      </w:r>
      <w:proofErr w:type="spellEnd"/>
      <w:r>
        <w:t xml:space="preserve"> français (2005–2025)</w:t>
      </w:r>
    </w:p>
    <w:p w14:paraId="3695F061" w14:textId="77777777" w:rsidR="00B82B56" w:rsidRDefault="00B82B56" w:rsidP="00B82B56">
      <w:r>
        <w:t xml:space="preserve">1. Le socle </w:t>
      </w:r>
      <w:proofErr w:type="spellStart"/>
      <w:r>
        <w:t>commun</w:t>
      </w:r>
      <w:proofErr w:type="spellEnd"/>
      <w:r>
        <w:t xml:space="preserve"> et la </w:t>
      </w:r>
      <w:proofErr w:type="spellStart"/>
      <w:r>
        <w:t>refondation</w:t>
      </w:r>
      <w:proofErr w:type="spellEnd"/>
      <w:r>
        <w:t xml:space="preserve"> de </w:t>
      </w:r>
      <w:proofErr w:type="spellStart"/>
      <w:r>
        <w:t>l’école</w:t>
      </w:r>
      <w:proofErr w:type="spellEnd"/>
    </w:p>
    <w:p w14:paraId="31339C25" w14:textId="77777777" w:rsidR="00B82B56" w:rsidRDefault="00B82B56" w:rsidP="00B82B56">
      <w:proofErr w:type="spellStart"/>
      <w:r>
        <w:t>Réforme</w:t>
      </w:r>
      <w:proofErr w:type="spellEnd"/>
      <w:r>
        <w:t xml:space="preserve"> Darcos (2008) &amp; Peillon (2013)</w:t>
      </w:r>
    </w:p>
    <w:p w14:paraId="23FA084B" w14:textId="77777777" w:rsidR="00B82B56" w:rsidRDefault="00B82B56" w:rsidP="00B82B56">
      <w:r>
        <w:t xml:space="preserve">En 2008, sous Xavier Darcos, le concept de socle </w:t>
      </w:r>
      <w:proofErr w:type="spellStart"/>
      <w:r>
        <w:t>commun</w:t>
      </w:r>
      <w:proofErr w:type="spellEnd"/>
      <w:r>
        <w:t xml:space="preserve"> de </w:t>
      </w:r>
      <w:proofErr w:type="spellStart"/>
      <w:r>
        <w:t>connaissances</w:t>
      </w:r>
      <w:proofErr w:type="spellEnd"/>
      <w:r>
        <w:t xml:space="preserve"> et de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officiellement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, </w:t>
      </w:r>
      <w:proofErr w:type="spellStart"/>
      <w:r>
        <w:t>visant</w:t>
      </w:r>
      <w:proofErr w:type="spellEnd"/>
      <w:r>
        <w:t xml:space="preserve"> à </w:t>
      </w:r>
      <w:proofErr w:type="spellStart"/>
      <w:r>
        <w:t>définir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élève</w:t>
      </w:r>
      <w:proofErr w:type="spellEnd"/>
      <w:r>
        <w:t xml:space="preserve"> doit </w:t>
      </w:r>
      <w:proofErr w:type="spellStart"/>
      <w:r>
        <w:t>maîtriser</w:t>
      </w:r>
      <w:proofErr w:type="spellEnd"/>
      <w:r>
        <w:t xml:space="preserve"> à </w:t>
      </w:r>
      <w:proofErr w:type="spellStart"/>
      <w:r>
        <w:t>l’issue</w:t>
      </w:r>
      <w:proofErr w:type="spellEnd"/>
      <w:r>
        <w:t xml:space="preserve"> de la </w:t>
      </w:r>
      <w:proofErr w:type="spellStart"/>
      <w:r>
        <w:t>scolarité</w:t>
      </w:r>
      <w:proofErr w:type="spellEnd"/>
      <w:r>
        <w:t xml:space="preserve"> </w:t>
      </w:r>
      <w:proofErr w:type="spellStart"/>
      <w:r>
        <w:t>obligatoire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a pour but de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base commune pour </w:t>
      </w:r>
      <w:proofErr w:type="spellStart"/>
      <w:r>
        <w:t>tous</w:t>
      </w:r>
      <w:proofErr w:type="spellEnd"/>
      <w:r>
        <w:t xml:space="preserve">, malgré les </w:t>
      </w:r>
      <w:proofErr w:type="spellStart"/>
      <w:r>
        <w:t>inégalités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.</w:t>
      </w:r>
    </w:p>
    <w:p w14:paraId="4A1CD859" w14:textId="77777777" w:rsidR="00B82B56" w:rsidRDefault="00B82B56" w:rsidP="00B82B56">
      <w:r>
        <w:t xml:space="preserve">En 2013, Vincent Peillon, avec la </w:t>
      </w:r>
      <w:proofErr w:type="spellStart"/>
      <w:r>
        <w:t>Loi</w:t>
      </w:r>
      <w:proofErr w:type="spellEnd"/>
      <w:r>
        <w:t xml:space="preserve"> pour la </w:t>
      </w:r>
      <w:proofErr w:type="spellStart"/>
      <w:r>
        <w:t>refondation</w:t>
      </w:r>
      <w:proofErr w:type="spellEnd"/>
      <w:r>
        <w:t xml:space="preserve"> de </w:t>
      </w:r>
      <w:proofErr w:type="spellStart"/>
      <w:r>
        <w:t>l’école</w:t>
      </w:r>
      <w:proofErr w:type="spellEnd"/>
      <w:r>
        <w:t xml:space="preserve">, </w:t>
      </w:r>
      <w:proofErr w:type="spellStart"/>
      <w:r>
        <w:t>actualise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socle pour y </w:t>
      </w:r>
      <w:proofErr w:type="spellStart"/>
      <w:r>
        <w:t>inclure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du </w:t>
      </w:r>
      <w:proofErr w:type="spellStart"/>
      <w:r>
        <w:t>XXIe</w:t>
      </w:r>
      <w:proofErr w:type="spellEnd"/>
      <w:r>
        <w:t xml:space="preserve"> siècle, </w:t>
      </w:r>
      <w:proofErr w:type="spellStart"/>
      <w:r>
        <w:t>comme</w:t>
      </w:r>
      <w:proofErr w:type="spellEnd"/>
      <w:r>
        <w:t xml:space="preserve"> la culture numérique, le travail </w:t>
      </w:r>
      <w:proofErr w:type="spellStart"/>
      <w:r>
        <w:t>collaboratif</w:t>
      </w:r>
      <w:proofErr w:type="spellEnd"/>
      <w:r>
        <w:t xml:space="preserve">, et la formation </w:t>
      </w:r>
      <w:proofErr w:type="spellStart"/>
      <w:r>
        <w:t>citoyenne</w:t>
      </w:r>
      <w:proofErr w:type="spellEnd"/>
      <w:r>
        <w:t xml:space="preserve">. Il relance </w:t>
      </w:r>
      <w:proofErr w:type="spellStart"/>
      <w:r>
        <w:t>aussi</w:t>
      </w:r>
      <w:proofErr w:type="spellEnd"/>
      <w:r>
        <w:t xml:space="preserve"> les Écoles </w:t>
      </w:r>
      <w:proofErr w:type="spellStart"/>
      <w:r>
        <w:t>supérieures</w:t>
      </w:r>
      <w:proofErr w:type="spellEnd"/>
      <w:r>
        <w:t xml:space="preserve"> du </w:t>
      </w:r>
      <w:proofErr w:type="spellStart"/>
      <w:r>
        <w:t>professorat</w:t>
      </w:r>
      <w:proofErr w:type="spellEnd"/>
      <w:r>
        <w:t xml:space="preserve"> et de </w:t>
      </w:r>
      <w:proofErr w:type="spellStart"/>
      <w:r>
        <w:t>l’éducation</w:t>
      </w:r>
      <w:proofErr w:type="spellEnd"/>
      <w:r>
        <w:t xml:space="preserve"> (ESPE) pour </w:t>
      </w:r>
      <w:proofErr w:type="spellStart"/>
      <w:r>
        <w:t>améliorer</w:t>
      </w:r>
      <w:proofErr w:type="spellEnd"/>
      <w:r>
        <w:t xml:space="preserve"> la formation </w:t>
      </w:r>
      <w:proofErr w:type="spellStart"/>
      <w:r>
        <w:t>initiale</w:t>
      </w:r>
      <w:proofErr w:type="spellEnd"/>
      <w:r>
        <w:t xml:space="preserve"> des </w:t>
      </w:r>
      <w:proofErr w:type="spellStart"/>
      <w:r>
        <w:t>enseignants</w:t>
      </w:r>
      <w:proofErr w:type="spellEnd"/>
      <w:r>
        <w:t>.</w:t>
      </w:r>
    </w:p>
    <w:p w14:paraId="4FA4A386" w14:textId="77777777" w:rsidR="00B82B56" w:rsidRDefault="00B82B56" w:rsidP="00B82B56"/>
    <w:p w14:paraId="7A2239AC" w14:textId="77777777" w:rsidR="00B82B56" w:rsidRDefault="00B82B56" w:rsidP="00B82B56">
      <w:r>
        <w:lastRenderedPageBreak/>
        <w:t xml:space="preserve">2. </w:t>
      </w:r>
      <w:proofErr w:type="spellStart"/>
      <w:r>
        <w:t>Réforme</w:t>
      </w:r>
      <w:proofErr w:type="spellEnd"/>
      <w:r>
        <w:t xml:space="preserve"> du collège et de </w:t>
      </w:r>
      <w:proofErr w:type="spellStart"/>
      <w:r>
        <w:t>l’évaluation</w:t>
      </w:r>
      <w:proofErr w:type="spellEnd"/>
    </w:p>
    <w:p w14:paraId="0E0B6E34" w14:textId="77777777" w:rsidR="00B82B56" w:rsidRDefault="00B82B56" w:rsidP="00B82B56">
      <w:r>
        <w:t xml:space="preserve">Sous Najat </w:t>
      </w:r>
      <w:proofErr w:type="spellStart"/>
      <w:r>
        <w:t>Vallaud-Belkacem</w:t>
      </w:r>
      <w:proofErr w:type="spellEnd"/>
      <w:r>
        <w:t xml:space="preserve"> (2014–2017)</w:t>
      </w:r>
    </w:p>
    <w:p w14:paraId="678F77F6" w14:textId="77777777" w:rsidR="00B82B56" w:rsidRDefault="00B82B56" w:rsidP="00B82B56">
      <w:r>
        <w:t xml:space="preserve">Une </w:t>
      </w:r>
      <w:proofErr w:type="spellStart"/>
      <w:r>
        <w:t>réforme</w:t>
      </w:r>
      <w:proofErr w:type="spellEnd"/>
      <w:r>
        <w:t xml:space="preserve"> majeure du collège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lancée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2016. Elle </w:t>
      </w:r>
      <w:proofErr w:type="spellStart"/>
      <w:proofErr w:type="gramStart"/>
      <w:r>
        <w:t>prévoit</w:t>
      </w:r>
      <w:proofErr w:type="spellEnd"/>
      <w:r>
        <w:t xml:space="preserve"> :</w:t>
      </w:r>
      <w:proofErr w:type="gramEnd"/>
    </w:p>
    <w:p w14:paraId="05FA059E" w14:textId="77777777" w:rsidR="00B82B56" w:rsidRDefault="00B82B56" w:rsidP="00B82B56">
      <w:r>
        <w:t xml:space="preserve">* </w:t>
      </w:r>
      <w:proofErr w:type="gramStart"/>
      <w:r>
        <w:t>Plus</w:t>
      </w:r>
      <w:proofErr w:type="gramEnd"/>
      <w:r>
        <w:t xml:space="preserve"> </w:t>
      </w:r>
      <w:proofErr w:type="spellStart"/>
      <w:r>
        <w:t>d’interdisciplinarité</w:t>
      </w:r>
      <w:proofErr w:type="spellEnd"/>
      <w:r>
        <w:t xml:space="preserve"> via les EPI (</w:t>
      </w:r>
      <w:proofErr w:type="spellStart"/>
      <w:r>
        <w:t>enseignements</w:t>
      </w:r>
      <w:proofErr w:type="spellEnd"/>
      <w:r>
        <w:t xml:space="preserve"> pratiques </w:t>
      </w:r>
      <w:proofErr w:type="spellStart"/>
      <w:r>
        <w:t>interdisciplinaires</w:t>
      </w:r>
      <w:proofErr w:type="spellEnd"/>
      <w:r>
        <w:t>),</w:t>
      </w:r>
    </w:p>
    <w:p w14:paraId="63B62B6E" w14:textId="77777777" w:rsidR="00B82B56" w:rsidRDefault="00B82B56" w:rsidP="00B82B56">
      <w:r>
        <w:t xml:space="preserve">* Une </w:t>
      </w:r>
      <w:proofErr w:type="spellStart"/>
      <w:r>
        <w:t>seconde</w:t>
      </w:r>
      <w:proofErr w:type="spellEnd"/>
      <w:r>
        <w:t xml:space="preserve"> langue </w:t>
      </w:r>
      <w:proofErr w:type="spellStart"/>
      <w:r>
        <w:t>vivante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la 5e,</w:t>
      </w:r>
    </w:p>
    <w:p w14:paraId="5EACFB2B" w14:textId="77777777" w:rsidR="00B82B56" w:rsidRDefault="00B82B56" w:rsidP="00B82B56">
      <w:r>
        <w:t xml:space="preserve">* Une </w:t>
      </w:r>
      <w:proofErr w:type="spellStart"/>
      <w:r>
        <w:t>autonomie</w:t>
      </w:r>
      <w:proofErr w:type="spellEnd"/>
      <w:r>
        <w:t xml:space="preserve"> </w:t>
      </w:r>
      <w:proofErr w:type="spellStart"/>
      <w:r>
        <w:t>pédagogique</w:t>
      </w:r>
      <w:proofErr w:type="spellEnd"/>
      <w:r>
        <w:t xml:space="preserve"> accrue pour les </w:t>
      </w:r>
      <w:proofErr w:type="spellStart"/>
      <w:r>
        <w:t>établissements</w:t>
      </w:r>
      <w:proofErr w:type="spellEnd"/>
      <w:r>
        <w:t>.</w:t>
      </w:r>
    </w:p>
    <w:p w14:paraId="2D2C8327" w14:textId="77777777" w:rsidR="00B82B56" w:rsidRDefault="00B82B56" w:rsidP="00B82B56">
      <w:proofErr w:type="spellStart"/>
      <w:r>
        <w:t>Parallèlement</w:t>
      </w:r>
      <w:proofErr w:type="spellEnd"/>
      <w:r>
        <w:t xml:space="preserve">, les notations </w:t>
      </w:r>
      <w:proofErr w:type="spellStart"/>
      <w:r>
        <w:t>chiffrées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partiellement</w:t>
      </w:r>
      <w:proofErr w:type="spellEnd"/>
      <w:r>
        <w:t xml:space="preserve"> </w:t>
      </w:r>
      <w:proofErr w:type="spellStart"/>
      <w:r>
        <w:t>remplacées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évaluation</w:t>
      </w:r>
      <w:proofErr w:type="spellEnd"/>
      <w:r>
        <w:t xml:space="preserve"> par </w:t>
      </w:r>
      <w:proofErr w:type="spellStart"/>
      <w:r>
        <w:t>compétences</w:t>
      </w:r>
      <w:proofErr w:type="spellEnd"/>
      <w:r>
        <w:t xml:space="preserve"> au cycle 3 (CM1 – 6e), </w:t>
      </w:r>
      <w:proofErr w:type="spellStart"/>
      <w:r>
        <w:t>suscitant</w:t>
      </w:r>
      <w:proofErr w:type="spellEnd"/>
      <w:r>
        <w:t xml:space="preserve"> </w:t>
      </w:r>
      <w:proofErr w:type="spellStart"/>
      <w:r>
        <w:t>débats</w:t>
      </w:r>
      <w:proofErr w:type="spellEnd"/>
      <w:r>
        <w:t xml:space="preserve"> et </w:t>
      </w:r>
      <w:proofErr w:type="spellStart"/>
      <w:r>
        <w:t>résistances</w:t>
      </w:r>
      <w:proofErr w:type="spellEnd"/>
      <w:r>
        <w:t xml:space="preserve"> dans le monde </w:t>
      </w:r>
      <w:proofErr w:type="spellStart"/>
      <w:r>
        <w:t>enseignant</w:t>
      </w:r>
      <w:proofErr w:type="spellEnd"/>
      <w:r>
        <w:t>.</w:t>
      </w:r>
    </w:p>
    <w:p w14:paraId="1FB0438A" w14:textId="77777777" w:rsidR="00B82B56" w:rsidRDefault="00B82B56" w:rsidP="00B82B56"/>
    <w:p w14:paraId="481BCCD7" w14:textId="77777777" w:rsidR="00B82B56" w:rsidRDefault="00B82B56" w:rsidP="00B82B56">
      <w:r>
        <w:t xml:space="preserve">3. </w:t>
      </w:r>
      <w:proofErr w:type="spellStart"/>
      <w:r>
        <w:t>Réforme</w:t>
      </w:r>
      <w:proofErr w:type="spellEnd"/>
      <w:r>
        <w:t xml:space="preserve"> du </w:t>
      </w:r>
      <w:proofErr w:type="spellStart"/>
      <w:r>
        <w:t>baccalauréat</w:t>
      </w:r>
      <w:proofErr w:type="spellEnd"/>
      <w:r>
        <w:t xml:space="preserve"> et du lycée </w:t>
      </w:r>
      <w:proofErr w:type="spellStart"/>
      <w:r>
        <w:t>général</w:t>
      </w:r>
      <w:proofErr w:type="spellEnd"/>
    </w:p>
    <w:p w14:paraId="6D8E276C" w14:textId="77777777" w:rsidR="00B82B56" w:rsidRDefault="00B82B56" w:rsidP="00B82B56">
      <w:r>
        <w:t xml:space="preserve">Sous Jean-Michel </w:t>
      </w:r>
      <w:proofErr w:type="spellStart"/>
      <w:r>
        <w:t>Blanquer</w:t>
      </w:r>
      <w:proofErr w:type="spellEnd"/>
      <w:r>
        <w:t xml:space="preserve"> (2017–2022)</w:t>
      </w:r>
    </w:p>
    <w:p w14:paraId="018B59D7" w14:textId="77777777" w:rsidR="00B82B56" w:rsidRDefault="00B82B56" w:rsidP="00B82B56">
      <w:proofErr w:type="spellStart"/>
      <w:r>
        <w:t>L’un</w:t>
      </w:r>
      <w:proofErr w:type="spellEnd"/>
      <w:r>
        <w:t xml:space="preserve"> des </w:t>
      </w:r>
      <w:proofErr w:type="spellStart"/>
      <w:r>
        <w:t>chantiers</w:t>
      </w:r>
      <w:proofErr w:type="spellEnd"/>
      <w:r>
        <w:t xml:space="preserve"> les plus </w:t>
      </w:r>
      <w:proofErr w:type="spellStart"/>
      <w:r>
        <w:t>emblématiques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la </w:t>
      </w:r>
      <w:proofErr w:type="spellStart"/>
      <w:r>
        <w:t>réforme</w:t>
      </w:r>
      <w:proofErr w:type="spellEnd"/>
      <w:r>
        <w:t xml:space="preserve"> du bac,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gramStart"/>
      <w:r>
        <w:t>2021 :</w:t>
      </w:r>
      <w:proofErr w:type="gramEnd"/>
    </w:p>
    <w:p w14:paraId="5A024D78" w14:textId="77777777" w:rsidR="00B82B56" w:rsidRDefault="00B82B56" w:rsidP="00B82B56">
      <w:r>
        <w:t xml:space="preserve">* Fin des </w:t>
      </w:r>
      <w:proofErr w:type="spellStart"/>
      <w:r>
        <w:t>séries</w:t>
      </w:r>
      <w:proofErr w:type="spellEnd"/>
      <w:r>
        <w:t xml:space="preserve"> L, ES et S au </w:t>
      </w:r>
      <w:proofErr w:type="gramStart"/>
      <w:r>
        <w:t>profit</w:t>
      </w:r>
      <w:proofErr w:type="gramEnd"/>
      <w:r>
        <w:t xml:space="preserve"> de </w:t>
      </w:r>
      <w:proofErr w:type="spellStart"/>
      <w:r>
        <w:t>spécialités</w:t>
      </w:r>
      <w:proofErr w:type="spellEnd"/>
      <w:r>
        <w:t xml:space="preserve"> à la carte,</w:t>
      </w:r>
    </w:p>
    <w:p w14:paraId="2562CF8F" w14:textId="77777777" w:rsidR="00B82B56" w:rsidRDefault="00B82B56" w:rsidP="00B82B56">
      <w:r>
        <w:t xml:space="preserve">* Introduction d’un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continu</w:t>
      </w:r>
      <w:proofErr w:type="spellEnd"/>
      <w:r>
        <w:t xml:space="preserve"> </w:t>
      </w:r>
      <w:proofErr w:type="spellStart"/>
      <w:r>
        <w:t>représentant</w:t>
      </w:r>
      <w:proofErr w:type="spellEnd"/>
      <w:r>
        <w:t xml:space="preserve"> 40 % de la note finale,</w:t>
      </w:r>
    </w:p>
    <w:p w14:paraId="5AC17385" w14:textId="77777777" w:rsidR="00B82B56" w:rsidRDefault="00B82B56" w:rsidP="00B82B56">
      <w:r>
        <w:t xml:space="preserve">* </w:t>
      </w:r>
      <w:proofErr w:type="spellStart"/>
      <w:r>
        <w:t>Création</w:t>
      </w:r>
      <w:proofErr w:type="spellEnd"/>
      <w:r>
        <w:t xml:space="preserve"> du Grand oral, </w:t>
      </w:r>
      <w:proofErr w:type="spellStart"/>
      <w:r>
        <w:t>valorisant</w:t>
      </w:r>
      <w:proofErr w:type="spellEnd"/>
      <w:r>
        <w:t xml:space="preserve"> </w:t>
      </w:r>
      <w:proofErr w:type="spellStart"/>
      <w:r>
        <w:t>l’expression</w:t>
      </w:r>
      <w:proofErr w:type="spellEnd"/>
      <w:r>
        <w:t xml:space="preserve"> et </w:t>
      </w:r>
      <w:proofErr w:type="spellStart"/>
      <w:r>
        <w:t>l’argumentation</w:t>
      </w:r>
      <w:proofErr w:type="spellEnd"/>
      <w:r>
        <w:t>.</w:t>
      </w:r>
    </w:p>
    <w:p w14:paraId="4A799599" w14:textId="77777777" w:rsidR="00B82B56" w:rsidRDefault="00B82B56" w:rsidP="00B82B56">
      <w:r>
        <w:t xml:space="preserve">Le lycée </w:t>
      </w:r>
      <w:proofErr w:type="spellStart"/>
      <w:r>
        <w:t>professionnel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réorganisé</w:t>
      </w:r>
      <w:proofErr w:type="spellEnd"/>
      <w:r>
        <w:t xml:space="preserve"> avec </w:t>
      </w:r>
      <w:proofErr w:type="spellStart"/>
      <w:r>
        <w:t>davantage</w:t>
      </w:r>
      <w:proofErr w:type="spellEnd"/>
      <w:r>
        <w:t xml:space="preserve"> </w:t>
      </w:r>
      <w:proofErr w:type="spellStart"/>
      <w:r>
        <w:t>d’heures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et un </w:t>
      </w:r>
      <w:proofErr w:type="spellStart"/>
      <w:r>
        <w:t>objectif</w:t>
      </w:r>
      <w:proofErr w:type="spellEnd"/>
      <w:r>
        <w:t xml:space="preserve"> </w:t>
      </w:r>
      <w:proofErr w:type="spellStart"/>
      <w:r>
        <w:t>renforcé</w:t>
      </w:r>
      <w:proofErr w:type="spellEnd"/>
      <w:r>
        <w:t xml:space="preserve"> </w:t>
      </w:r>
      <w:proofErr w:type="spellStart"/>
      <w:r>
        <w:t>d’insertion</w:t>
      </w:r>
      <w:proofErr w:type="spellEnd"/>
      <w:r>
        <w:t xml:space="preserve"> </w:t>
      </w:r>
      <w:proofErr w:type="spellStart"/>
      <w:r>
        <w:t>professionnelle</w:t>
      </w:r>
      <w:proofErr w:type="spellEnd"/>
      <w:r>
        <w:t>.</w:t>
      </w:r>
    </w:p>
    <w:p w14:paraId="356CF815" w14:textId="77777777" w:rsidR="00B82B56" w:rsidRDefault="00B82B56" w:rsidP="00B82B56"/>
    <w:p w14:paraId="30760DE1" w14:textId="77777777" w:rsidR="00B82B56" w:rsidRDefault="00B82B56" w:rsidP="00B82B56">
      <w:r>
        <w:t xml:space="preserve">4. </w:t>
      </w:r>
      <w:proofErr w:type="spellStart"/>
      <w:proofErr w:type="gramStart"/>
      <w:r>
        <w:t>Parcoursup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sélection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orientation ?</w:t>
      </w:r>
    </w:p>
    <w:p w14:paraId="3BFF38D2" w14:textId="77777777" w:rsidR="00B82B56" w:rsidRDefault="00B82B56" w:rsidP="00B82B56">
      <w:proofErr w:type="spellStart"/>
      <w:r>
        <w:t>Créée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2018, la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Parcoursup</w:t>
      </w:r>
      <w:proofErr w:type="spellEnd"/>
      <w:r>
        <w:t xml:space="preserve"> </w:t>
      </w:r>
      <w:proofErr w:type="spellStart"/>
      <w:r>
        <w:t>remplace</w:t>
      </w:r>
      <w:proofErr w:type="spellEnd"/>
      <w:r>
        <w:t xml:space="preserve"> APB (Admission Post-Bac). Elle </w:t>
      </w:r>
      <w:proofErr w:type="spellStart"/>
      <w:r>
        <w:t>permet</w:t>
      </w:r>
      <w:proofErr w:type="spellEnd"/>
      <w:r>
        <w:t xml:space="preserve"> aux </w:t>
      </w:r>
      <w:proofErr w:type="spellStart"/>
      <w:r>
        <w:t>élèves</w:t>
      </w:r>
      <w:proofErr w:type="spellEnd"/>
      <w:r>
        <w:t xml:space="preserve"> de </w:t>
      </w:r>
      <w:proofErr w:type="spellStart"/>
      <w:r>
        <w:t>formuler</w:t>
      </w:r>
      <w:proofErr w:type="spellEnd"/>
      <w:r>
        <w:t xml:space="preserve"> des </w:t>
      </w:r>
      <w:proofErr w:type="spellStart"/>
      <w:r>
        <w:t>vœux</w:t>
      </w:r>
      <w:proofErr w:type="spellEnd"/>
      <w:r>
        <w:t xml:space="preserve"> </w:t>
      </w:r>
      <w:proofErr w:type="spellStart"/>
      <w:r>
        <w:t>d’orientation</w:t>
      </w:r>
      <w:proofErr w:type="spellEnd"/>
      <w:r>
        <w:t xml:space="preserve"> dans </w:t>
      </w:r>
      <w:proofErr w:type="spellStart"/>
      <w:r>
        <w:t>l’enseignement</w:t>
      </w:r>
      <w:proofErr w:type="spellEnd"/>
      <w:r>
        <w:t xml:space="preserve"> supérieur. La </w:t>
      </w:r>
      <w:proofErr w:type="spellStart"/>
      <w:r>
        <w:t>plateforme</w:t>
      </w:r>
      <w:proofErr w:type="spellEnd"/>
      <w:r>
        <w:t xml:space="preserve"> </w:t>
      </w:r>
      <w:proofErr w:type="spellStart"/>
      <w:r>
        <w:t>introduit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de dossier et de motivation, </w:t>
      </w:r>
      <w:proofErr w:type="spellStart"/>
      <w:r>
        <w:t>critiquée</w:t>
      </w:r>
      <w:proofErr w:type="spellEnd"/>
      <w:r>
        <w:t xml:space="preserve"> pour son manque de transparence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effets</w:t>
      </w:r>
      <w:proofErr w:type="spellEnd"/>
      <w:r>
        <w:t xml:space="preserve"> </w:t>
      </w:r>
      <w:proofErr w:type="spellStart"/>
      <w:r>
        <w:t>potentiels</w:t>
      </w:r>
      <w:proofErr w:type="spellEnd"/>
      <w:r>
        <w:t xml:space="preserve"> sur les </w:t>
      </w:r>
      <w:proofErr w:type="spellStart"/>
      <w:r>
        <w:t>inégalités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.</w:t>
      </w:r>
    </w:p>
    <w:p w14:paraId="4933A016" w14:textId="77777777" w:rsidR="00B82B56" w:rsidRDefault="00B82B56" w:rsidP="00B82B56"/>
    <w:p w14:paraId="5C9156FD" w14:textId="77777777" w:rsidR="00B82B56" w:rsidRDefault="00B82B56" w:rsidP="00B82B56">
      <w:r>
        <w:t xml:space="preserve">5. Le numérique </w:t>
      </w:r>
      <w:proofErr w:type="spellStart"/>
      <w:r>
        <w:t>éducatif</w:t>
      </w:r>
      <w:proofErr w:type="spellEnd"/>
    </w:p>
    <w:p w14:paraId="4EC3106F" w14:textId="77777777" w:rsidR="00B82B56" w:rsidRDefault="00B82B56" w:rsidP="00B82B56">
      <w:proofErr w:type="spellStart"/>
      <w:r>
        <w:t>Depuis</w:t>
      </w:r>
      <w:proofErr w:type="spellEnd"/>
      <w:r>
        <w:t xml:space="preserve"> les </w:t>
      </w:r>
      <w:proofErr w:type="spellStart"/>
      <w:r>
        <w:t>années</w:t>
      </w:r>
      <w:proofErr w:type="spellEnd"/>
      <w:r>
        <w:t xml:space="preserve"> 2010, le numérique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progressivement</w:t>
      </w:r>
      <w:proofErr w:type="spellEnd"/>
      <w:r>
        <w:t xml:space="preserve"> </w:t>
      </w:r>
      <w:proofErr w:type="spellStart"/>
      <w:r>
        <w:t>intégré</w:t>
      </w:r>
      <w:proofErr w:type="spellEnd"/>
      <w:r>
        <w:t xml:space="preserve"> dans les </w:t>
      </w:r>
      <w:proofErr w:type="gramStart"/>
      <w:r>
        <w:t>écoles :</w:t>
      </w:r>
      <w:proofErr w:type="gramEnd"/>
    </w:p>
    <w:p w14:paraId="2C5A5B13" w14:textId="77777777" w:rsidR="00B82B56" w:rsidRDefault="00B82B56" w:rsidP="00B82B56">
      <w:r>
        <w:t xml:space="preserve">* Distribution de </w:t>
      </w:r>
      <w:proofErr w:type="spellStart"/>
      <w:r>
        <w:t>tablettes</w:t>
      </w:r>
      <w:proofErr w:type="spellEnd"/>
      <w:r>
        <w:t xml:space="preserve"> et </w:t>
      </w:r>
      <w:proofErr w:type="spellStart"/>
      <w:r>
        <w:t>d’ordinateurs</w:t>
      </w:r>
      <w:proofErr w:type="spellEnd"/>
      <w:r>
        <w:t xml:space="preserve"> (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collège),</w:t>
      </w:r>
    </w:p>
    <w:p w14:paraId="2164BF32" w14:textId="77777777" w:rsidR="00B82B56" w:rsidRDefault="00B82B56" w:rsidP="00B82B56">
      <w:r>
        <w:lastRenderedPageBreak/>
        <w:t xml:space="preserve">* </w:t>
      </w:r>
      <w:proofErr w:type="spellStart"/>
      <w:r>
        <w:t>Déploiement</w:t>
      </w:r>
      <w:proofErr w:type="spellEnd"/>
      <w:r>
        <w:t xml:space="preserve"> des ENT (</w:t>
      </w:r>
      <w:proofErr w:type="spellStart"/>
      <w:r>
        <w:t>espaces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de travail),</w:t>
      </w:r>
    </w:p>
    <w:p w14:paraId="3107AC18" w14:textId="77777777" w:rsidR="00B82B56" w:rsidRDefault="00B82B56" w:rsidP="00B82B56">
      <w:r>
        <w:t xml:space="preserve">* </w:t>
      </w:r>
      <w:proofErr w:type="spellStart"/>
      <w:r>
        <w:t>Plateformes</w:t>
      </w:r>
      <w:proofErr w:type="spellEnd"/>
      <w:r>
        <w:t xml:space="preserve"> </w:t>
      </w:r>
      <w:proofErr w:type="spellStart"/>
      <w:r>
        <w:t>d’apprentissage</w:t>
      </w:r>
      <w:proofErr w:type="spellEnd"/>
      <w:r>
        <w:t xml:space="preserve"> (Ma </w:t>
      </w:r>
      <w:proofErr w:type="spellStart"/>
      <w:r>
        <w:t>classe</w:t>
      </w:r>
      <w:proofErr w:type="spellEnd"/>
      <w:r>
        <w:t xml:space="preserve"> à la </w:t>
      </w:r>
      <w:proofErr w:type="spellStart"/>
      <w:r>
        <w:t>maison</w:t>
      </w:r>
      <w:proofErr w:type="spellEnd"/>
      <w:r>
        <w:t xml:space="preserve">, </w:t>
      </w:r>
      <w:proofErr w:type="spellStart"/>
      <w:r>
        <w:t>Lumni</w:t>
      </w:r>
      <w:proofErr w:type="spellEnd"/>
      <w:r>
        <w:t xml:space="preserve">) </w:t>
      </w:r>
      <w:proofErr w:type="spellStart"/>
      <w:r>
        <w:t>renforcées</w:t>
      </w:r>
      <w:proofErr w:type="spellEnd"/>
      <w:r>
        <w:t xml:space="preserve"> pendant la </w:t>
      </w:r>
      <w:proofErr w:type="spellStart"/>
      <w:r>
        <w:t>pandémie</w:t>
      </w:r>
      <w:proofErr w:type="spellEnd"/>
      <w:r>
        <w:t xml:space="preserve"> de COVID-19.</w:t>
      </w:r>
    </w:p>
    <w:p w14:paraId="0E61E0C6" w14:textId="77777777" w:rsidR="00B82B56" w:rsidRDefault="00B82B56" w:rsidP="00B82B56">
      <w:proofErr w:type="spellStart"/>
      <w:r>
        <w:t>Cependant</w:t>
      </w:r>
      <w:proofErr w:type="spellEnd"/>
      <w:r>
        <w:t xml:space="preserve">, les </w:t>
      </w:r>
      <w:proofErr w:type="spellStart"/>
      <w:r>
        <w:t>inégalités</w:t>
      </w:r>
      <w:proofErr w:type="spellEnd"/>
      <w:r>
        <w:t xml:space="preserve"> </w:t>
      </w:r>
      <w:proofErr w:type="spellStart"/>
      <w:r>
        <w:t>d’équipement</w:t>
      </w:r>
      <w:proofErr w:type="spellEnd"/>
      <w:r>
        <w:t xml:space="preserve"> et de formation des </w:t>
      </w:r>
      <w:proofErr w:type="spellStart"/>
      <w:r>
        <w:t>enseignants</w:t>
      </w:r>
      <w:proofErr w:type="spellEnd"/>
      <w:r>
        <w:t xml:space="preserve"> </w:t>
      </w:r>
      <w:proofErr w:type="spellStart"/>
      <w:r>
        <w:t>restent</w:t>
      </w:r>
      <w:proofErr w:type="spellEnd"/>
      <w:r>
        <w:t xml:space="preserve"> un </w:t>
      </w:r>
      <w:proofErr w:type="spellStart"/>
      <w:r>
        <w:t>frein</w:t>
      </w:r>
      <w:proofErr w:type="spellEnd"/>
      <w:r>
        <w:t xml:space="preserve"> </w:t>
      </w:r>
      <w:proofErr w:type="spellStart"/>
      <w:r>
        <w:t>majeur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réelle</w:t>
      </w:r>
      <w:proofErr w:type="spellEnd"/>
      <w:r>
        <w:t xml:space="preserve"> transition numérique.</w:t>
      </w:r>
    </w:p>
    <w:p w14:paraId="5BF8CD6A" w14:textId="77777777" w:rsidR="00B82B56" w:rsidRDefault="00B82B56" w:rsidP="00B82B56"/>
    <w:p w14:paraId="72ED5244" w14:textId="77777777" w:rsidR="00B82B56" w:rsidRDefault="00B82B56" w:rsidP="00B82B56">
      <w:r>
        <w:t>6. Inclusion et égalité</w:t>
      </w:r>
    </w:p>
    <w:p w14:paraId="1579F716" w14:textId="77777777" w:rsidR="00B82B56" w:rsidRDefault="00B82B56" w:rsidP="00B82B56">
      <w:r>
        <w:t xml:space="preserve">Les </w:t>
      </w:r>
      <w:proofErr w:type="spellStart"/>
      <w:r>
        <w:t>réformes</w:t>
      </w:r>
      <w:proofErr w:type="spellEnd"/>
      <w:r>
        <w:t xml:space="preserve"> </w:t>
      </w:r>
      <w:proofErr w:type="spellStart"/>
      <w:r>
        <w:t>récentes</w:t>
      </w:r>
      <w:proofErr w:type="spellEnd"/>
      <w:r>
        <w:t xml:space="preserve"> (2020–2025)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l’accent</w:t>
      </w:r>
      <w:proofErr w:type="spellEnd"/>
      <w:r>
        <w:t xml:space="preserve"> </w:t>
      </w:r>
      <w:proofErr w:type="gramStart"/>
      <w:r>
        <w:t>sur :</w:t>
      </w:r>
      <w:proofErr w:type="gramEnd"/>
    </w:p>
    <w:p w14:paraId="0308CE8E" w14:textId="77777777" w:rsidR="00B82B56" w:rsidRDefault="00B82B56" w:rsidP="00B82B56">
      <w:r>
        <w:t xml:space="preserve">* </w:t>
      </w:r>
      <w:proofErr w:type="spellStart"/>
      <w:r>
        <w:t>L’école</w:t>
      </w:r>
      <w:proofErr w:type="spellEnd"/>
      <w:r>
        <w:t xml:space="preserve"> inclusive, avec la montée </w:t>
      </w:r>
      <w:proofErr w:type="spellStart"/>
      <w:r>
        <w:t>en</w:t>
      </w:r>
      <w:proofErr w:type="spellEnd"/>
      <w:r>
        <w:t xml:space="preserve"> puissance des AESH (</w:t>
      </w:r>
      <w:proofErr w:type="spellStart"/>
      <w:r>
        <w:t>accompagnants</w:t>
      </w:r>
      <w:proofErr w:type="spellEnd"/>
      <w:r>
        <w:t xml:space="preserve"> </w:t>
      </w:r>
      <w:proofErr w:type="spellStart"/>
      <w:r>
        <w:t>d’élèves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situation de handicap),</w:t>
      </w:r>
    </w:p>
    <w:p w14:paraId="03E8BC9C" w14:textId="77777777" w:rsidR="00B82B56" w:rsidRDefault="00B82B56" w:rsidP="00B82B56">
      <w:r>
        <w:t xml:space="preserve">* La </w:t>
      </w:r>
      <w:proofErr w:type="spellStart"/>
      <w:r>
        <w:t>lutte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discriminations,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notamment</w:t>
      </w:r>
      <w:proofErr w:type="spellEnd"/>
      <w:r>
        <w:t xml:space="preserve"> par Pap Ndiaye,</w:t>
      </w:r>
    </w:p>
    <w:p w14:paraId="129867CC" w14:textId="77777777" w:rsidR="00B82B56" w:rsidRDefault="00B82B56" w:rsidP="00B82B56">
      <w:r>
        <w:t xml:space="preserve">* Le </w:t>
      </w:r>
      <w:proofErr w:type="spellStart"/>
      <w:r>
        <w:t>renforcement</w:t>
      </w:r>
      <w:proofErr w:type="spellEnd"/>
      <w:r>
        <w:t xml:space="preserve"> de </w:t>
      </w:r>
      <w:proofErr w:type="spellStart"/>
      <w:r>
        <w:t>l’éducation</w:t>
      </w:r>
      <w:proofErr w:type="spellEnd"/>
      <w:r>
        <w:t xml:space="preserve"> à la </w:t>
      </w:r>
      <w:proofErr w:type="spellStart"/>
      <w:r>
        <w:t>citoyenneté</w:t>
      </w:r>
      <w:proofErr w:type="spellEnd"/>
      <w:r>
        <w:t xml:space="preserve"> dans un </w:t>
      </w:r>
      <w:proofErr w:type="spellStart"/>
      <w:r>
        <w:t>contexte</w:t>
      </w:r>
      <w:proofErr w:type="spellEnd"/>
      <w:r>
        <w:t xml:space="preserve"> de montée des tensions </w:t>
      </w:r>
      <w:proofErr w:type="spellStart"/>
      <w:r>
        <w:t>sociales</w:t>
      </w:r>
      <w:proofErr w:type="spellEnd"/>
      <w:r>
        <w:t xml:space="preserve"> et </w:t>
      </w:r>
      <w:proofErr w:type="spellStart"/>
      <w:r>
        <w:t>identitaires</w:t>
      </w:r>
      <w:proofErr w:type="spellEnd"/>
      <w:r>
        <w:t>.</w:t>
      </w:r>
    </w:p>
    <w:p w14:paraId="7BD2AD47" w14:textId="77777777" w:rsidR="00B82B56" w:rsidRDefault="00B82B56" w:rsidP="00B82B56"/>
    <w:p w14:paraId="5C4E65E1" w14:textId="77777777" w:rsidR="00B82B56" w:rsidRDefault="00B82B56" w:rsidP="00B82B56"/>
    <w:p w14:paraId="46A74C51" w14:textId="77777777" w:rsidR="00B82B56" w:rsidRDefault="00B82B56" w:rsidP="00B82B56">
      <w:r>
        <w:t xml:space="preserve">Les </w:t>
      </w:r>
      <w:proofErr w:type="spellStart"/>
      <w:r>
        <w:t>académies</w:t>
      </w:r>
      <w:proofErr w:type="spellEnd"/>
      <w:r>
        <w:t xml:space="preserve">, les </w:t>
      </w:r>
      <w:proofErr w:type="spellStart"/>
      <w:r>
        <w:t>recteurs</w:t>
      </w:r>
      <w:proofErr w:type="spellEnd"/>
      <w:r>
        <w:t xml:space="preserve"> et la </w:t>
      </w:r>
      <w:proofErr w:type="spellStart"/>
      <w:r>
        <w:t>territorialisation</w:t>
      </w:r>
      <w:proofErr w:type="spellEnd"/>
      <w:r>
        <w:t xml:space="preserve"> des politiques </w:t>
      </w:r>
      <w:proofErr w:type="spellStart"/>
      <w:r>
        <w:t>éducatives</w:t>
      </w:r>
      <w:proofErr w:type="spellEnd"/>
    </w:p>
    <w:p w14:paraId="1B27A8A1" w14:textId="77777777" w:rsidR="00B82B56" w:rsidRDefault="00B82B56" w:rsidP="00B82B56">
      <w:r>
        <w:t xml:space="preserve">1. Les </w:t>
      </w:r>
      <w:proofErr w:type="spellStart"/>
      <w:proofErr w:type="gramStart"/>
      <w:r>
        <w:t>académies</w:t>
      </w:r>
      <w:proofErr w:type="spellEnd"/>
      <w:r>
        <w:t xml:space="preserve"> :</w:t>
      </w:r>
      <w:proofErr w:type="gramEnd"/>
      <w:r>
        <w:t xml:space="preserve"> cadre </w:t>
      </w:r>
      <w:proofErr w:type="spellStart"/>
      <w:r>
        <w:t>régional</w:t>
      </w:r>
      <w:proofErr w:type="spellEnd"/>
      <w:r>
        <w:t xml:space="preserve"> de </w:t>
      </w:r>
      <w:proofErr w:type="spellStart"/>
      <w:r>
        <w:t>l’Éducation</w:t>
      </w:r>
      <w:proofErr w:type="spellEnd"/>
      <w:r>
        <w:t xml:space="preserve"> </w:t>
      </w:r>
      <w:proofErr w:type="spellStart"/>
      <w:r>
        <w:t>nationale</w:t>
      </w:r>
      <w:proofErr w:type="spellEnd"/>
    </w:p>
    <w:p w14:paraId="5B7CDCDD" w14:textId="77777777" w:rsidR="00B82B56" w:rsidRDefault="00B82B56" w:rsidP="00B82B56">
      <w:r>
        <w:t xml:space="preserve">Le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éducatif</w:t>
      </w:r>
      <w:proofErr w:type="spellEnd"/>
      <w:r>
        <w:t xml:space="preserve"> français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organisé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académies</w:t>
      </w:r>
      <w:proofErr w:type="spellEnd"/>
      <w:r>
        <w:t xml:space="preserve">, qui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échelons</w:t>
      </w:r>
      <w:proofErr w:type="spellEnd"/>
      <w:r>
        <w:t xml:space="preserve"> </w:t>
      </w:r>
      <w:proofErr w:type="spellStart"/>
      <w:r>
        <w:t>déconcentrés</w:t>
      </w:r>
      <w:proofErr w:type="spellEnd"/>
      <w:r>
        <w:t xml:space="preserve"> du </w:t>
      </w:r>
      <w:proofErr w:type="spellStart"/>
      <w:r>
        <w:t>ministère</w:t>
      </w:r>
      <w:proofErr w:type="spellEnd"/>
      <w:r>
        <w:t xml:space="preserve"> de </w:t>
      </w:r>
      <w:proofErr w:type="spellStart"/>
      <w:r>
        <w:t>l’Éducation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. En 2025, la France </w:t>
      </w:r>
      <w:proofErr w:type="spellStart"/>
      <w:r>
        <w:t>métropolitaine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26 </w:t>
      </w:r>
      <w:proofErr w:type="spellStart"/>
      <w:r>
        <w:t>académies</w:t>
      </w:r>
      <w:proofErr w:type="spellEnd"/>
      <w:r>
        <w:t xml:space="preserve">, et les </w:t>
      </w:r>
      <w:proofErr w:type="spellStart"/>
      <w:r>
        <w:t>outre-mer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comptent</w:t>
      </w:r>
      <w:proofErr w:type="spellEnd"/>
      <w:r>
        <w:t xml:space="preserve"> 4 (La Réunion, Guadeloupe, Martinique, </w:t>
      </w:r>
      <w:proofErr w:type="spellStart"/>
      <w:r>
        <w:t>Guyane</w:t>
      </w:r>
      <w:proofErr w:type="spellEnd"/>
      <w:r>
        <w:t xml:space="preserve">), </w:t>
      </w:r>
      <w:proofErr w:type="spellStart"/>
      <w:r>
        <w:t>soit</w:t>
      </w:r>
      <w:proofErr w:type="spellEnd"/>
      <w:r>
        <w:t xml:space="preserve"> un total de 30 </w:t>
      </w:r>
      <w:proofErr w:type="spellStart"/>
      <w:r>
        <w:t>académies</w:t>
      </w:r>
      <w:proofErr w:type="spellEnd"/>
      <w:r>
        <w:t>.</w:t>
      </w:r>
    </w:p>
    <w:p w14:paraId="6031E2D9" w14:textId="77777777" w:rsidR="00B82B56" w:rsidRDefault="00B82B56" w:rsidP="00B82B56">
      <w:proofErr w:type="spellStart"/>
      <w:r>
        <w:t>Chaque</w:t>
      </w:r>
      <w:proofErr w:type="spellEnd"/>
      <w:r>
        <w:t xml:space="preserve"> </w:t>
      </w:r>
      <w:proofErr w:type="spellStart"/>
      <w:r>
        <w:t>académie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dirigée</w:t>
      </w:r>
      <w:proofErr w:type="spellEnd"/>
      <w:r>
        <w:t xml:space="preserve"> par un </w:t>
      </w:r>
      <w:proofErr w:type="spellStart"/>
      <w:r>
        <w:t>recteur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rectrice</w:t>
      </w:r>
      <w:proofErr w:type="spellEnd"/>
      <w:r>
        <w:t xml:space="preserve"> </w:t>
      </w:r>
      <w:proofErr w:type="spellStart"/>
      <w:r>
        <w:t>d’académie</w:t>
      </w:r>
      <w:proofErr w:type="spellEnd"/>
      <w:r>
        <w:t xml:space="preserve">, </w:t>
      </w:r>
      <w:proofErr w:type="spellStart"/>
      <w:r>
        <w:t>nommé</w:t>
      </w:r>
      <w:proofErr w:type="spellEnd"/>
      <w:r>
        <w:t xml:space="preserve">(e) par </w:t>
      </w:r>
      <w:proofErr w:type="spellStart"/>
      <w:r>
        <w:t>décret</w:t>
      </w:r>
      <w:proofErr w:type="spellEnd"/>
      <w:r>
        <w:t xml:space="preserve"> du </w:t>
      </w:r>
      <w:proofErr w:type="spellStart"/>
      <w:r>
        <w:t>président</w:t>
      </w:r>
      <w:proofErr w:type="spellEnd"/>
      <w:r>
        <w:t xml:space="preserve"> de la </w:t>
      </w:r>
      <w:proofErr w:type="spellStart"/>
      <w:r>
        <w:t>République</w:t>
      </w:r>
      <w:proofErr w:type="spellEnd"/>
      <w:r>
        <w:t xml:space="preserve">, sur proposition du </w:t>
      </w:r>
      <w:proofErr w:type="spellStart"/>
      <w:r>
        <w:t>ministre</w:t>
      </w:r>
      <w:proofErr w:type="spellEnd"/>
      <w:r>
        <w:t xml:space="preserve">. Le </w:t>
      </w:r>
      <w:proofErr w:type="spellStart"/>
      <w:r>
        <w:t>recteur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assisté</w:t>
      </w:r>
      <w:proofErr w:type="spellEnd"/>
      <w:r>
        <w:t xml:space="preserve"> d’un </w:t>
      </w:r>
      <w:proofErr w:type="spellStart"/>
      <w:r>
        <w:t>secrétaire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, de </w:t>
      </w:r>
      <w:proofErr w:type="spellStart"/>
      <w:r>
        <w:t>directeurs</w:t>
      </w:r>
      <w:proofErr w:type="spellEnd"/>
      <w:r>
        <w:t xml:space="preserve"> </w:t>
      </w:r>
      <w:proofErr w:type="spellStart"/>
      <w:r>
        <w:t>académiques</w:t>
      </w:r>
      <w:proofErr w:type="spellEnd"/>
      <w:r>
        <w:t xml:space="preserve"> (DASEN), et de </w:t>
      </w:r>
      <w:proofErr w:type="spellStart"/>
      <w:r>
        <w:t>nombreux</w:t>
      </w:r>
      <w:proofErr w:type="spellEnd"/>
      <w:r>
        <w:t xml:space="preserve"> services </w:t>
      </w:r>
      <w:proofErr w:type="spellStart"/>
      <w:r>
        <w:t>spécialisés</w:t>
      </w:r>
      <w:proofErr w:type="spellEnd"/>
      <w:r>
        <w:t xml:space="preserve"> (RH, </w:t>
      </w:r>
      <w:proofErr w:type="spellStart"/>
      <w:r>
        <w:t>pédagogie</w:t>
      </w:r>
      <w:proofErr w:type="spellEnd"/>
      <w:r>
        <w:t>, examens, orientation…).</w:t>
      </w:r>
    </w:p>
    <w:p w14:paraId="74D8937E" w14:textId="77777777" w:rsidR="00B82B56" w:rsidRDefault="00B82B56" w:rsidP="00B82B56"/>
    <w:p w14:paraId="339F41DC" w14:textId="77777777" w:rsidR="00B82B56" w:rsidRDefault="00B82B56" w:rsidP="00B82B56">
      <w:r>
        <w:t xml:space="preserve">2. Missions des </w:t>
      </w:r>
      <w:proofErr w:type="spellStart"/>
      <w:r>
        <w:t>recteurs</w:t>
      </w:r>
      <w:proofErr w:type="spellEnd"/>
      <w:r>
        <w:t xml:space="preserve"> et rectrices</w:t>
      </w:r>
    </w:p>
    <w:p w14:paraId="7FAE5CC6" w14:textId="77777777" w:rsidR="00B82B56" w:rsidRDefault="00B82B56" w:rsidP="00B82B56">
      <w:r>
        <w:t xml:space="preserve">Les </w:t>
      </w:r>
      <w:proofErr w:type="spellStart"/>
      <w:r>
        <w:t>recteurs</w:t>
      </w:r>
      <w:proofErr w:type="spellEnd"/>
      <w:r>
        <w:t xml:space="preserve"> </w:t>
      </w:r>
      <w:proofErr w:type="spellStart"/>
      <w:r>
        <w:t>représentent</w:t>
      </w:r>
      <w:proofErr w:type="spellEnd"/>
      <w:r>
        <w:t xml:space="preserve"> </w:t>
      </w:r>
      <w:proofErr w:type="spellStart"/>
      <w:r>
        <w:t>l'État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académique</w:t>
      </w:r>
      <w:proofErr w:type="spellEnd"/>
      <w:r>
        <w:t xml:space="preserve">.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missions </w:t>
      </w:r>
      <w:proofErr w:type="spellStart"/>
      <w:r>
        <w:t>sont</w:t>
      </w:r>
      <w:proofErr w:type="spellEnd"/>
      <w:r>
        <w:t xml:space="preserve"> les </w:t>
      </w:r>
      <w:proofErr w:type="spellStart"/>
      <w:proofErr w:type="gramStart"/>
      <w:r>
        <w:t>suivantes</w:t>
      </w:r>
      <w:proofErr w:type="spellEnd"/>
      <w:r>
        <w:t xml:space="preserve"> :</w:t>
      </w:r>
      <w:proofErr w:type="gramEnd"/>
    </w:p>
    <w:p w14:paraId="5F2A1F8C" w14:textId="77777777" w:rsidR="00B82B56" w:rsidRDefault="00B82B56" w:rsidP="00B82B56">
      <w:r>
        <w:t xml:space="preserve">*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les politiques </w:t>
      </w:r>
      <w:proofErr w:type="spellStart"/>
      <w:r>
        <w:t>nationales</w:t>
      </w:r>
      <w:proofErr w:type="spellEnd"/>
      <w:r>
        <w:t xml:space="preserve"> (</w:t>
      </w:r>
      <w:proofErr w:type="spellStart"/>
      <w:r>
        <w:t>réformes</w:t>
      </w:r>
      <w:proofErr w:type="spellEnd"/>
      <w:r>
        <w:t xml:space="preserve">, </w:t>
      </w:r>
      <w:proofErr w:type="spellStart"/>
      <w:r>
        <w:t>priorités</w:t>
      </w:r>
      <w:proofErr w:type="spellEnd"/>
      <w:r>
        <w:t xml:space="preserve"> </w:t>
      </w:r>
      <w:proofErr w:type="spellStart"/>
      <w:r>
        <w:t>pédagogiques</w:t>
      </w:r>
      <w:proofErr w:type="spellEnd"/>
      <w:r>
        <w:t>, etc.),</w:t>
      </w:r>
    </w:p>
    <w:p w14:paraId="6E09355E" w14:textId="77777777" w:rsidR="00B82B56" w:rsidRDefault="00B82B56" w:rsidP="00B82B56">
      <w:r>
        <w:t xml:space="preserve">* </w:t>
      </w:r>
      <w:proofErr w:type="spellStart"/>
      <w:r>
        <w:t>Gérer</w:t>
      </w:r>
      <w:proofErr w:type="spellEnd"/>
      <w:r>
        <w:t xml:space="preserve"> les personnels </w:t>
      </w:r>
      <w:proofErr w:type="spellStart"/>
      <w:r>
        <w:t>enseignants</w:t>
      </w:r>
      <w:proofErr w:type="spellEnd"/>
      <w:r>
        <w:t xml:space="preserve"> et non-</w:t>
      </w:r>
      <w:proofErr w:type="spellStart"/>
      <w:r>
        <w:t>enseignants</w:t>
      </w:r>
      <w:proofErr w:type="spellEnd"/>
      <w:r>
        <w:t>,</w:t>
      </w:r>
    </w:p>
    <w:p w14:paraId="72514C7C" w14:textId="77777777" w:rsidR="00B82B56" w:rsidRDefault="00B82B56" w:rsidP="00B82B56">
      <w:r>
        <w:lastRenderedPageBreak/>
        <w:t xml:space="preserve">* </w:t>
      </w:r>
      <w:proofErr w:type="spellStart"/>
      <w:r>
        <w:t>Superviser</w:t>
      </w:r>
      <w:proofErr w:type="spellEnd"/>
      <w:r>
        <w:t xml:space="preserve"> les </w:t>
      </w:r>
      <w:proofErr w:type="spellStart"/>
      <w:r>
        <w:t>établissements</w:t>
      </w:r>
      <w:proofErr w:type="spellEnd"/>
      <w:r>
        <w:t xml:space="preserve"> </w:t>
      </w:r>
      <w:proofErr w:type="spellStart"/>
      <w:r>
        <w:t>scolaires</w:t>
      </w:r>
      <w:proofErr w:type="spellEnd"/>
      <w:r>
        <w:t xml:space="preserve"> publics et </w:t>
      </w:r>
      <w:proofErr w:type="spellStart"/>
      <w:r>
        <w:t>privés</w:t>
      </w:r>
      <w:proofErr w:type="spellEnd"/>
      <w:r>
        <w:t xml:space="preserve"> sous </w:t>
      </w:r>
      <w:proofErr w:type="spellStart"/>
      <w:r>
        <w:t>contrat</w:t>
      </w:r>
      <w:proofErr w:type="spellEnd"/>
      <w:r>
        <w:t>,</w:t>
      </w:r>
    </w:p>
    <w:p w14:paraId="33F01C45" w14:textId="77777777" w:rsidR="00B82B56" w:rsidRDefault="00B82B56" w:rsidP="00B82B56">
      <w:r>
        <w:t xml:space="preserve">* </w:t>
      </w:r>
      <w:proofErr w:type="spellStart"/>
      <w:r>
        <w:t>Piloter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scolaires</w:t>
      </w:r>
      <w:proofErr w:type="spellEnd"/>
      <w:r>
        <w:t xml:space="preserve"> dans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académie</w:t>
      </w:r>
      <w:proofErr w:type="spellEnd"/>
      <w:r>
        <w:t xml:space="preserve"> (</w:t>
      </w:r>
      <w:proofErr w:type="spellStart"/>
      <w:r>
        <w:t>suivi</w:t>
      </w:r>
      <w:proofErr w:type="spellEnd"/>
      <w:r>
        <w:t xml:space="preserve"> des </w:t>
      </w:r>
      <w:proofErr w:type="spellStart"/>
      <w:r>
        <w:t>indicateurs</w:t>
      </w:r>
      <w:proofErr w:type="spellEnd"/>
      <w:r>
        <w:t xml:space="preserve"> de </w:t>
      </w:r>
      <w:proofErr w:type="spellStart"/>
      <w:r>
        <w:t>réussite</w:t>
      </w:r>
      <w:proofErr w:type="spellEnd"/>
      <w:r>
        <w:t>),</w:t>
      </w:r>
    </w:p>
    <w:p w14:paraId="1D795A36" w14:textId="77777777" w:rsidR="00B82B56" w:rsidRDefault="00B82B56" w:rsidP="00B82B56">
      <w:r>
        <w:t xml:space="preserve">* Assurer </w:t>
      </w:r>
      <w:proofErr w:type="spellStart"/>
      <w:r>
        <w:t>l'égalité</w:t>
      </w:r>
      <w:proofErr w:type="spellEnd"/>
      <w:r>
        <w:t xml:space="preserve"> des chances et </w:t>
      </w:r>
      <w:proofErr w:type="spellStart"/>
      <w:r>
        <w:t>veiller</w:t>
      </w:r>
      <w:proofErr w:type="spellEnd"/>
      <w:r>
        <w:t xml:space="preserve"> à la </w:t>
      </w:r>
      <w:proofErr w:type="spellStart"/>
      <w:r>
        <w:t>cohésion</w:t>
      </w:r>
      <w:proofErr w:type="spellEnd"/>
      <w:r>
        <w:t xml:space="preserve"> </w:t>
      </w:r>
      <w:proofErr w:type="spellStart"/>
      <w:r>
        <w:t>territoriale</w:t>
      </w:r>
      <w:proofErr w:type="spellEnd"/>
      <w:r>
        <w:t>.</w:t>
      </w:r>
    </w:p>
    <w:p w14:paraId="5386869C" w14:textId="77777777" w:rsidR="00B82B56" w:rsidRDefault="00B82B56" w:rsidP="00B82B56"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central dans la gestion de crise (</w:t>
      </w:r>
      <w:proofErr w:type="spellStart"/>
      <w:r>
        <w:t>pandémie</w:t>
      </w:r>
      <w:proofErr w:type="spellEnd"/>
      <w:r>
        <w:t xml:space="preserve">, </w:t>
      </w:r>
      <w:proofErr w:type="spellStart"/>
      <w:r>
        <w:t>grèves</w:t>
      </w:r>
      <w:proofErr w:type="spellEnd"/>
      <w:r>
        <w:t xml:space="preserve">, incidents </w:t>
      </w:r>
      <w:proofErr w:type="spellStart"/>
      <w:r>
        <w:t>scolaires</w:t>
      </w:r>
      <w:proofErr w:type="spellEnd"/>
      <w:r>
        <w:t>).</w:t>
      </w:r>
    </w:p>
    <w:p w14:paraId="6AE6E2F7" w14:textId="77777777" w:rsidR="00B82B56" w:rsidRDefault="00B82B56" w:rsidP="00B82B56"/>
    <w:p w14:paraId="369E04D5" w14:textId="77777777" w:rsidR="00B82B56" w:rsidRDefault="00B82B56" w:rsidP="00B82B56">
      <w:r>
        <w:t xml:space="preserve">3. </w:t>
      </w:r>
      <w:proofErr w:type="spellStart"/>
      <w:r>
        <w:t>Évolution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des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académiques</w:t>
      </w:r>
      <w:proofErr w:type="spellEnd"/>
    </w:p>
    <w:p w14:paraId="672C36D1" w14:textId="77777777" w:rsidR="00B82B56" w:rsidRDefault="00B82B56" w:rsidP="00B82B56">
      <w:proofErr w:type="spellStart"/>
      <w:r>
        <w:t>Depuis</w:t>
      </w:r>
      <w:proofErr w:type="spellEnd"/>
      <w:r>
        <w:t xml:space="preserve"> 2016, les </w:t>
      </w:r>
      <w:proofErr w:type="spellStart"/>
      <w:r>
        <w:t>académies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regroupées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académiques</w:t>
      </w:r>
      <w:proofErr w:type="spellEnd"/>
      <w:r>
        <w:t xml:space="preserve">, à la suite de la </w:t>
      </w:r>
      <w:proofErr w:type="spellStart"/>
      <w:r>
        <w:t>réforme</w:t>
      </w:r>
      <w:proofErr w:type="spellEnd"/>
      <w:r>
        <w:t xml:space="preserve"> </w:t>
      </w:r>
      <w:proofErr w:type="spellStart"/>
      <w:proofErr w:type="gramStart"/>
      <w:r>
        <w:t>territoriale</w:t>
      </w:r>
      <w:proofErr w:type="spellEnd"/>
      <w:r>
        <w:t xml:space="preserve"> :</w:t>
      </w:r>
      <w:proofErr w:type="gramEnd"/>
    </w:p>
    <w:p w14:paraId="263FEF28" w14:textId="77777777" w:rsidR="00B82B56" w:rsidRDefault="00B82B56" w:rsidP="00B82B56">
      <w:r>
        <w:t xml:space="preserve">*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Les </w:t>
      </w:r>
      <w:proofErr w:type="spellStart"/>
      <w:r>
        <w:t>académies</w:t>
      </w:r>
      <w:proofErr w:type="spellEnd"/>
      <w:r>
        <w:t xml:space="preserve"> de Lille et Amiens </w:t>
      </w:r>
      <w:proofErr w:type="spellStart"/>
      <w:r>
        <w:t>forment</w:t>
      </w:r>
      <w:proofErr w:type="spellEnd"/>
      <w:r>
        <w:t xml:space="preserve"> la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académique</w:t>
      </w:r>
      <w:proofErr w:type="spellEnd"/>
      <w:r>
        <w:t xml:space="preserve"> Hauts-de-France.</w:t>
      </w:r>
    </w:p>
    <w:p w14:paraId="7DC69557" w14:textId="77777777" w:rsidR="00B82B56" w:rsidRDefault="00B82B56" w:rsidP="00B82B56">
      <w:r>
        <w:t xml:space="preserve">*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académique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pilotée</w:t>
      </w:r>
      <w:proofErr w:type="spellEnd"/>
      <w:r>
        <w:t xml:space="preserve"> par un </w:t>
      </w:r>
      <w:proofErr w:type="spellStart"/>
      <w:r>
        <w:t>recteur</w:t>
      </w:r>
      <w:proofErr w:type="spellEnd"/>
      <w:r>
        <w:t xml:space="preserve"> de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académique</w:t>
      </w:r>
      <w:proofErr w:type="spellEnd"/>
      <w:r>
        <w:t xml:space="preserve">, qui </w:t>
      </w:r>
      <w:proofErr w:type="spellStart"/>
      <w:r>
        <w:t>coordonne</w:t>
      </w:r>
      <w:proofErr w:type="spellEnd"/>
      <w:r>
        <w:t xml:space="preserve"> les </w:t>
      </w:r>
      <w:proofErr w:type="spellStart"/>
      <w:r>
        <w:t>recteurs</w:t>
      </w:r>
      <w:proofErr w:type="spellEnd"/>
      <w:r>
        <w:t xml:space="preserve"> des </w:t>
      </w:r>
      <w:proofErr w:type="spellStart"/>
      <w:r>
        <w:t>académies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regroupe</w:t>
      </w:r>
      <w:proofErr w:type="spellEnd"/>
      <w:r>
        <w:t>.</w:t>
      </w:r>
    </w:p>
    <w:p w14:paraId="465C1335" w14:textId="77777777" w:rsidR="00B82B56" w:rsidRDefault="00B82B56" w:rsidP="00B82B56">
      <w:proofErr w:type="spellStart"/>
      <w:r>
        <w:t>Cette</w:t>
      </w:r>
      <w:proofErr w:type="spellEnd"/>
      <w:r>
        <w:t xml:space="preserve"> </w:t>
      </w:r>
      <w:proofErr w:type="spellStart"/>
      <w:r>
        <w:t>régionalisation</w:t>
      </w:r>
      <w:proofErr w:type="spellEnd"/>
      <w:r>
        <w:t xml:space="preserve"> vise </w:t>
      </w:r>
      <w:proofErr w:type="gramStart"/>
      <w:r>
        <w:t>à :</w:t>
      </w:r>
      <w:proofErr w:type="gramEnd"/>
    </w:p>
    <w:p w14:paraId="5559A19C" w14:textId="77777777" w:rsidR="00B82B56" w:rsidRDefault="00B82B56" w:rsidP="00B82B56">
      <w:r>
        <w:t xml:space="preserve">* </w:t>
      </w:r>
      <w:proofErr w:type="spellStart"/>
      <w:r>
        <w:t>Harmoniser</w:t>
      </w:r>
      <w:proofErr w:type="spellEnd"/>
      <w:r>
        <w:t xml:space="preserve"> les politiques </w:t>
      </w:r>
      <w:proofErr w:type="spellStart"/>
      <w:r>
        <w:t>éducatives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>,</w:t>
      </w:r>
    </w:p>
    <w:p w14:paraId="6A99B0D7" w14:textId="77777777" w:rsidR="00B82B56" w:rsidRDefault="00B82B56" w:rsidP="00B82B56">
      <w:r>
        <w:t xml:space="preserve">* </w:t>
      </w:r>
      <w:proofErr w:type="spellStart"/>
      <w:r>
        <w:t>Mutualiser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services (gestion RH, numérique),</w:t>
      </w:r>
    </w:p>
    <w:p w14:paraId="252219C6" w14:textId="77777777" w:rsidR="00B82B56" w:rsidRDefault="00B82B56" w:rsidP="00B82B56">
      <w:r>
        <w:t xml:space="preserve">* </w:t>
      </w:r>
      <w:proofErr w:type="spellStart"/>
      <w:r>
        <w:t>Renforcer</w:t>
      </w:r>
      <w:proofErr w:type="spellEnd"/>
      <w:r>
        <w:t xml:space="preserve"> le lien entre </w:t>
      </w:r>
      <w:proofErr w:type="spellStart"/>
      <w:r>
        <w:t>éducation</w:t>
      </w:r>
      <w:proofErr w:type="spellEnd"/>
      <w:r>
        <w:t xml:space="preserve">, </w:t>
      </w:r>
      <w:proofErr w:type="spellStart"/>
      <w:r>
        <w:t>emploi</w:t>
      </w:r>
      <w:proofErr w:type="spellEnd"/>
      <w:r>
        <w:t xml:space="preserve">, et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économique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>.</w:t>
      </w:r>
    </w:p>
    <w:p w14:paraId="28438976" w14:textId="77777777" w:rsidR="00B82B56" w:rsidRDefault="00B82B56" w:rsidP="00B82B56"/>
    <w:p w14:paraId="41FD471D" w14:textId="77777777" w:rsidR="00B82B56" w:rsidRDefault="00B82B56" w:rsidP="00B82B56">
      <w:r>
        <w:t xml:space="preserve">4. </w:t>
      </w:r>
      <w:proofErr w:type="spellStart"/>
      <w:r>
        <w:t>Exemples</w:t>
      </w:r>
      <w:proofErr w:type="spellEnd"/>
      <w:r>
        <w:t xml:space="preserve"> de </w:t>
      </w:r>
      <w:proofErr w:type="spellStart"/>
      <w:r>
        <w:t>recteurs</w:t>
      </w:r>
      <w:proofErr w:type="spellEnd"/>
      <w:r>
        <w:t xml:space="preserve"> et rectrices </w:t>
      </w:r>
      <w:proofErr w:type="spellStart"/>
      <w:r>
        <w:t>en</w:t>
      </w:r>
      <w:proofErr w:type="spellEnd"/>
      <w:r>
        <w:t xml:space="preserve"> 2025</w:t>
      </w:r>
    </w:p>
    <w:p w14:paraId="2C9DF5CF" w14:textId="77777777" w:rsidR="00B82B56" w:rsidRDefault="00B82B56" w:rsidP="00B82B56">
      <w:proofErr w:type="spellStart"/>
      <w:r>
        <w:t>Voici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personnalités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poste </w:t>
      </w:r>
      <w:proofErr w:type="spellStart"/>
      <w:r>
        <w:t>en</w:t>
      </w:r>
      <w:proofErr w:type="spellEnd"/>
      <w:r>
        <w:t xml:space="preserve"> 2025 (données à jour </w:t>
      </w:r>
      <w:proofErr w:type="spellStart"/>
      <w:r>
        <w:t>d'après</w:t>
      </w:r>
      <w:proofErr w:type="spellEnd"/>
      <w:r>
        <w:t xml:space="preserve"> les sources </w:t>
      </w:r>
      <w:proofErr w:type="spellStart"/>
      <w:r>
        <w:t>officielles</w:t>
      </w:r>
      <w:proofErr w:type="spellEnd"/>
      <w:proofErr w:type="gramStart"/>
      <w:r>
        <w:t>) :</w:t>
      </w:r>
      <w:proofErr w:type="gramEnd"/>
    </w:p>
    <w:p w14:paraId="42EBCA9C" w14:textId="77777777" w:rsidR="00B82B56" w:rsidRDefault="00B82B56" w:rsidP="00B82B56">
      <w:r>
        <w:t>Académie</w:t>
      </w:r>
    </w:p>
    <w:p w14:paraId="6AC8964A" w14:textId="77777777" w:rsidR="00B82B56" w:rsidRDefault="00B82B56" w:rsidP="00B82B56">
      <w:proofErr w:type="spellStart"/>
      <w:r>
        <w:t>Recteur</w:t>
      </w:r>
      <w:proofErr w:type="spellEnd"/>
      <w:r>
        <w:t xml:space="preserve"> / </w:t>
      </w:r>
      <w:proofErr w:type="spellStart"/>
      <w:r>
        <w:t>Rectrice</w:t>
      </w:r>
      <w:proofErr w:type="spellEnd"/>
    </w:p>
    <w:p w14:paraId="2C3A89FF" w14:textId="77777777" w:rsidR="00B82B56" w:rsidRDefault="00B82B56" w:rsidP="00B82B56">
      <w:r>
        <w:t>Date de nomination</w:t>
      </w:r>
    </w:p>
    <w:p w14:paraId="5CCCD1E1" w14:textId="77777777" w:rsidR="00B82B56" w:rsidRDefault="00B82B56" w:rsidP="00B82B56">
      <w:r>
        <w:t>Paris</w:t>
      </w:r>
    </w:p>
    <w:p w14:paraId="389C8133" w14:textId="77777777" w:rsidR="00B82B56" w:rsidRDefault="00B82B56" w:rsidP="00B82B56">
      <w:r>
        <w:t>Julie Benetti</w:t>
      </w:r>
    </w:p>
    <w:p w14:paraId="671560E9" w14:textId="77777777" w:rsidR="00B82B56" w:rsidRDefault="00B82B56" w:rsidP="00B82B56">
      <w:r>
        <w:t xml:space="preserve">19 </w:t>
      </w:r>
      <w:proofErr w:type="spellStart"/>
      <w:r>
        <w:t>juillet</w:t>
      </w:r>
      <w:proofErr w:type="spellEnd"/>
      <w:r>
        <w:t xml:space="preserve"> 2023</w:t>
      </w:r>
    </w:p>
    <w:p w14:paraId="3A33AD40" w14:textId="77777777" w:rsidR="00B82B56" w:rsidRDefault="00B82B56" w:rsidP="00B82B56">
      <w:r>
        <w:t>Lyon</w:t>
      </w:r>
    </w:p>
    <w:p w14:paraId="6B8A4B96" w14:textId="77777777" w:rsidR="00B82B56" w:rsidRDefault="00B82B56" w:rsidP="00B82B56">
      <w:r>
        <w:lastRenderedPageBreak/>
        <w:t xml:space="preserve">Anne </w:t>
      </w:r>
      <w:proofErr w:type="spellStart"/>
      <w:r>
        <w:t>Bisagni</w:t>
      </w:r>
      <w:proofErr w:type="spellEnd"/>
      <w:r>
        <w:t>-Faure</w:t>
      </w:r>
    </w:p>
    <w:p w14:paraId="3382A371" w14:textId="77777777" w:rsidR="00B82B56" w:rsidRDefault="00B82B56" w:rsidP="00B82B56">
      <w:r>
        <w:t>mars 2025</w:t>
      </w:r>
    </w:p>
    <w:p w14:paraId="35C4F9E6" w14:textId="77777777" w:rsidR="00B82B56" w:rsidRDefault="00B82B56" w:rsidP="00B82B56">
      <w:r>
        <w:t>Bordeaux</w:t>
      </w:r>
    </w:p>
    <w:p w14:paraId="60B3A9D8" w14:textId="77777777" w:rsidR="00B82B56" w:rsidRDefault="00B82B56" w:rsidP="00B82B56">
      <w:r>
        <w:t xml:space="preserve">Olivier </w:t>
      </w:r>
      <w:proofErr w:type="spellStart"/>
      <w:r>
        <w:t>Dugrip</w:t>
      </w:r>
      <w:proofErr w:type="spellEnd"/>
    </w:p>
    <w:p w14:paraId="6787B3A2" w14:textId="77777777" w:rsidR="00B82B56" w:rsidRDefault="00B82B56" w:rsidP="00B82B56">
      <w:r>
        <w:t>2020 (</w:t>
      </w:r>
      <w:proofErr w:type="spellStart"/>
      <w:r>
        <w:t>reconduit</w:t>
      </w:r>
      <w:proofErr w:type="spellEnd"/>
      <w:r>
        <w:t>)</w:t>
      </w:r>
    </w:p>
    <w:p w14:paraId="5C034AD5" w14:textId="77777777" w:rsidR="00B82B56" w:rsidRDefault="00B82B56" w:rsidP="00B82B56">
      <w:r>
        <w:t>Toulouse</w:t>
      </w:r>
    </w:p>
    <w:p w14:paraId="055AA653" w14:textId="77777777" w:rsidR="00B82B56" w:rsidRDefault="00B82B56" w:rsidP="00B82B56">
      <w:r>
        <w:t xml:space="preserve">Mostafa </w:t>
      </w:r>
      <w:proofErr w:type="spellStart"/>
      <w:r>
        <w:t>Fourar</w:t>
      </w:r>
      <w:proofErr w:type="spellEnd"/>
    </w:p>
    <w:p w14:paraId="01AB6292" w14:textId="77777777" w:rsidR="00B82B56" w:rsidRDefault="00B82B56" w:rsidP="00B82B56">
      <w:proofErr w:type="spellStart"/>
      <w:r>
        <w:t>janvier</w:t>
      </w:r>
      <w:proofErr w:type="spellEnd"/>
      <w:r>
        <w:t xml:space="preserve"> 2020</w:t>
      </w:r>
    </w:p>
    <w:p w14:paraId="26F13928" w14:textId="77777777" w:rsidR="00B82B56" w:rsidRDefault="00B82B56" w:rsidP="00B82B56">
      <w:r>
        <w:t>Grenoble</w:t>
      </w:r>
    </w:p>
    <w:p w14:paraId="0F2A7D44" w14:textId="77777777" w:rsidR="00B82B56" w:rsidRDefault="00B82B56" w:rsidP="00B82B56">
      <w:r>
        <w:t xml:space="preserve">Karine </w:t>
      </w:r>
      <w:proofErr w:type="spellStart"/>
      <w:r>
        <w:t>Desroses</w:t>
      </w:r>
      <w:proofErr w:type="spellEnd"/>
    </w:p>
    <w:p w14:paraId="6C1459FD" w14:textId="77777777" w:rsidR="00B82B56" w:rsidRDefault="00B82B56" w:rsidP="00B82B56">
      <w:proofErr w:type="spellStart"/>
      <w:r>
        <w:t>septembre</w:t>
      </w:r>
      <w:proofErr w:type="spellEnd"/>
      <w:r>
        <w:t xml:space="preserve"> 2023</w:t>
      </w:r>
    </w:p>
    <w:p w14:paraId="63CD3944" w14:textId="77777777" w:rsidR="00B82B56" w:rsidRDefault="00B82B56" w:rsidP="00B82B56">
      <w:r>
        <w:t>Rennes</w:t>
      </w:r>
    </w:p>
    <w:p w14:paraId="531AD75E" w14:textId="77777777" w:rsidR="00B82B56" w:rsidRDefault="00B82B56" w:rsidP="00B82B56">
      <w:r>
        <w:t xml:space="preserve">Emmanuel </w:t>
      </w:r>
      <w:proofErr w:type="spellStart"/>
      <w:r>
        <w:t>Ethis</w:t>
      </w:r>
      <w:proofErr w:type="spellEnd"/>
    </w:p>
    <w:p w14:paraId="47C5200B" w14:textId="77777777" w:rsidR="00B82B56" w:rsidRDefault="00B82B56" w:rsidP="00B82B56">
      <w:proofErr w:type="spellStart"/>
      <w:r>
        <w:t>septembre</w:t>
      </w:r>
      <w:proofErr w:type="spellEnd"/>
      <w:r>
        <w:t xml:space="preserve"> 2023</w:t>
      </w:r>
    </w:p>
    <w:p w14:paraId="706B193D" w14:textId="77777777" w:rsidR="00B82B56" w:rsidRDefault="00B82B56" w:rsidP="00B82B56">
      <w:r>
        <w:t>Versailles</w:t>
      </w:r>
    </w:p>
    <w:p w14:paraId="57B431CB" w14:textId="77777777" w:rsidR="00B82B56" w:rsidRDefault="00B82B56" w:rsidP="00B82B56">
      <w:r>
        <w:t>Charline Avenel</w:t>
      </w:r>
    </w:p>
    <w:p w14:paraId="36E723AB" w14:textId="77777777" w:rsidR="00B82B56" w:rsidRDefault="00B82B56" w:rsidP="00B82B56">
      <w:r>
        <w:t>2024</w:t>
      </w:r>
    </w:p>
    <w:p w14:paraId="5C5038AD" w14:textId="77777777" w:rsidR="00B82B56" w:rsidRDefault="00B82B56" w:rsidP="00B82B56">
      <w:proofErr w:type="spellStart"/>
      <w:r>
        <w:t>Guyane</w:t>
      </w:r>
      <w:proofErr w:type="spellEnd"/>
    </w:p>
    <w:p w14:paraId="0C9B31B9" w14:textId="77777777" w:rsidR="00B82B56" w:rsidRDefault="00B82B56" w:rsidP="00B82B56">
      <w:r>
        <w:t xml:space="preserve">Guillaume </w:t>
      </w:r>
      <w:proofErr w:type="spellStart"/>
      <w:r>
        <w:t>Gellé</w:t>
      </w:r>
      <w:proofErr w:type="spellEnd"/>
    </w:p>
    <w:p w14:paraId="38CF36C3" w14:textId="77777777" w:rsidR="00B82B56" w:rsidRDefault="00B82B56" w:rsidP="00B82B56">
      <w:r>
        <w:t>26 mars 2025</w:t>
      </w:r>
    </w:p>
    <w:p w14:paraId="0074A54B" w14:textId="77777777" w:rsidR="00B82B56" w:rsidRDefault="00B82B56" w:rsidP="00B82B56">
      <w:r>
        <w:t>Aix-Marseille</w:t>
      </w:r>
    </w:p>
    <w:p w14:paraId="15F5E88B" w14:textId="77777777" w:rsidR="00B82B56" w:rsidRDefault="00B82B56" w:rsidP="00B82B56">
      <w:r>
        <w:t xml:space="preserve">Michel </w:t>
      </w:r>
      <w:proofErr w:type="spellStart"/>
      <w:r>
        <w:t>Quéré</w:t>
      </w:r>
      <w:proofErr w:type="spellEnd"/>
    </w:p>
    <w:p w14:paraId="15E6DC1D" w14:textId="77777777" w:rsidR="00B82B56" w:rsidRDefault="00B82B56" w:rsidP="00B82B56">
      <w:r>
        <w:t>2024</w:t>
      </w:r>
    </w:p>
    <w:p w14:paraId="54970BAE" w14:textId="77777777" w:rsidR="00B82B56" w:rsidRDefault="00B82B56" w:rsidP="00B82B56">
      <w:r>
        <w:t>Strasbourg</w:t>
      </w:r>
    </w:p>
    <w:p w14:paraId="41A7EAD0" w14:textId="77777777" w:rsidR="00B82B56" w:rsidRDefault="00B82B56" w:rsidP="00B82B56">
      <w:r>
        <w:t xml:space="preserve">Sophie </w:t>
      </w:r>
      <w:proofErr w:type="spellStart"/>
      <w:r>
        <w:t>Béjean</w:t>
      </w:r>
      <w:proofErr w:type="spellEnd"/>
    </w:p>
    <w:p w14:paraId="61E81290" w14:textId="77777777" w:rsidR="00B82B56" w:rsidRDefault="00B82B56" w:rsidP="00B82B56">
      <w:proofErr w:type="spellStart"/>
      <w:r>
        <w:t>renouvelée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2023</w:t>
      </w:r>
    </w:p>
    <w:p w14:paraId="1F1D18D3" w14:textId="77777777" w:rsidR="00B82B56" w:rsidRDefault="00B82B56" w:rsidP="00B82B56">
      <w:proofErr w:type="spellStart"/>
      <w:r>
        <w:lastRenderedPageBreak/>
        <w:t>Ces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</w:t>
      </w:r>
      <w:proofErr w:type="spellStart"/>
      <w:r>
        <w:t>incarnent</w:t>
      </w:r>
      <w:proofErr w:type="spellEnd"/>
      <w:r>
        <w:t xml:space="preserve"> la </w:t>
      </w:r>
      <w:proofErr w:type="spellStart"/>
      <w:r>
        <w:t>volonté</w:t>
      </w:r>
      <w:proofErr w:type="spellEnd"/>
      <w:r>
        <w:t xml:space="preserve"> du </w:t>
      </w:r>
      <w:proofErr w:type="spellStart"/>
      <w:r>
        <w:t>ministère</w:t>
      </w:r>
      <w:proofErr w:type="spellEnd"/>
      <w:r>
        <w:t xml:space="preserve"> </w:t>
      </w:r>
      <w:proofErr w:type="spellStart"/>
      <w:r>
        <w:t>d’appliquer</w:t>
      </w:r>
      <w:proofErr w:type="spellEnd"/>
      <w:r>
        <w:t xml:space="preserve"> </w:t>
      </w:r>
      <w:proofErr w:type="spellStart"/>
      <w:r>
        <w:t>localement</w:t>
      </w:r>
      <w:proofErr w:type="spellEnd"/>
      <w:r>
        <w:t xml:space="preserve"> les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réformes</w:t>
      </w:r>
      <w:proofErr w:type="spellEnd"/>
      <w:r>
        <w:t xml:space="preserve">, tout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s’adaptant</w:t>
      </w:r>
      <w:proofErr w:type="spellEnd"/>
      <w:r>
        <w:t xml:space="preserve"> aux </w:t>
      </w:r>
      <w:proofErr w:type="spellStart"/>
      <w:r>
        <w:t>réalités</w:t>
      </w:r>
      <w:proofErr w:type="spellEnd"/>
      <w:r>
        <w:t xml:space="preserve"> socio-</w:t>
      </w:r>
      <w:proofErr w:type="spellStart"/>
      <w:r>
        <w:t>économiques</w:t>
      </w:r>
      <w:proofErr w:type="spellEnd"/>
      <w:r>
        <w:t xml:space="preserve"> des </w:t>
      </w:r>
      <w:proofErr w:type="spellStart"/>
      <w:r>
        <w:t>territoires</w:t>
      </w:r>
      <w:proofErr w:type="spellEnd"/>
      <w:r>
        <w:t xml:space="preserve"> (</w:t>
      </w:r>
      <w:proofErr w:type="spellStart"/>
      <w:r>
        <w:t>ruralité</w:t>
      </w:r>
      <w:proofErr w:type="spellEnd"/>
      <w:r>
        <w:t xml:space="preserve">, </w:t>
      </w:r>
      <w:proofErr w:type="spellStart"/>
      <w:r>
        <w:t>métropoles</w:t>
      </w:r>
      <w:proofErr w:type="spellEnd"/>
      <w:r>
        <w:t>, ultra-</w:t>
      </w:r>
      <w:proofErr w:type="spellStart"/>
      <w:r>
        <w:t>marin</w:t>
      </w:r>
      <w:proofErr w:type="spellEnd"/>
      <w:r>
        <w:t>...).</w:t>
      </w:r>
    </w:p>
    <w:p w14:paraId="3A4E0974" w14:textId="77777777" w:rsidR="00B82B56" w:rsidRDefault="00B82B56" w:rsidP="00B82B56"/>
    <w:p w14:paraId="5ECD86D3" w14:textId="77777777" w:rsidR="00B82B56" w:rsidRDefault="00B82B56" w:rsidP="00B82B56">
      <w:r>
        <w:t xml:space="preserve">5. </w:t>
      </w:r>
      <w:proofErr w:type="spellStart"/>
      <w:r>
        <w:t>Défis</w:t>
      </w:r>
      <w:proofErr w:type="spellEnd"/>
      <w:r>
        <w:t xml:space="preserve"> </w:t>
      </w:r>
      <w:proofErr w:type="spellStart"/>
      <w:r>
        <w:t>rencontrés</w:t>
      </w:r>
      <w:proofErr w:type="spellEnd"/>
      <w:r>
        <w:t xml:space="preserve"> par les </w:t>
      </w:r>
      <w:proofErr w:type="spellStart"/>
      <w:r>
        <w:t>académies</w:t>
      </w:r>
      <w:proofErr w:type="spellEnd"/>
    </w:p>
    <w:p w14:paraId="0DBA24C5" w14:textId="77777777" w:rsidR="00B82B56" w:rsidRDefault="00B82B56" w:rsidP="00B82B56">
      <w:proofErr w:type="spellStart"/>
      <w:r>
        <w:t>Certaines</w:t>
      </w:r>
      <w:proofErr w:type="spellEnd"/>
      <w:r>
        <w:t xml:space="preserve">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persistantes</w:t>
      </w:r>
      <w:proofErr w:type="spellEnd"/>
      <w:r>
        <w:t xml:space="preserve"> </w:t>
      </w:r>
      <w:proofErr w:type="spellStart"/>
      <w:r>
        <w:t>rythment</w:t>
      </w:r>
      <w:proofErr w:type="spellEnd"/>
      <w:r>
        <w:t xml:space="preserve"> le travail des </w:t>
      </w:r>
      <w:proofErr w:type="spellStart"/>
      <w:proofErr w:type="gramStart"/>
      <w:r>
        <w:t>rectorats</w:t>
      </w:r>
      <w:proofErr w:type="spellEnd"/>
      <w:r>
        <w:t xml:space="preserve"> :</w:t>
      </w:r>
      <w:proofErr w:type="gramEnd"/>
    </w:p>
    <w:p w14:paraId="3921646C" w14:textId="77777777" w:rsidR="00B82B56" w:rsidRDefault="00B82B56" w:rsidP="00B82B56">
      <w:r>
        <w:t xml:space="preserve">* Manque de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humains</w:t>
      </w:r>
      <w:proofErr w:type="spellEnd"/>
      <w:r>
        <w:t xml:space="preserve"> dans </w:t>
      </w:r>
      <w:proofErr w:type="spellStart"/>
      <w:r>
        <w:t>certaines</w:t>
      </w:r>
      <w:proofErr w:type="spellEnd"/>
      <w:r>
        <w:t xml:space="preserve"> zones (</w:t>
      </w:r>
      <w:proofErr w:type="spellStart"/>
      <w:r>
        <w:t>notamment</w:t>
      </w:r>
      <w:proofErr w:type="spellEnd"/>
      <w:r>
        <w:t xml:space="preserve"> rurales </w:t>
      </w:r>
      <w:proofErr w:type="spellStart"/>
      <w:r>
        <w:t>ou</w:t>
      </w:r>
      <w:proofErr w:type="spellEnd"/>
      <w:r>
        <w:t xml:space="preserve"> </w:t>
      </w:r>
      <w:proofErr w:type="spellStart"/>
      <w:r>
        <w:t>périurbaines</w:t>
      </w:r>
      <w:proofErr w:type="spellEnd"/>
      <w:r>
        <w:t>),</w:t>
      </w:r>
    </w:p>
    <w:p w14:paraId="51164851" w14:textId="77777777" w:rsidR="00B82B56" w:rsidRDefault="00B82B56" w:rsidP="00B82B56">
      <w:r>
        <w:t xml:space="preserve">* Tensions </w:t>
      </w:r>
      <w:proofErr w:type="spellStart"/>
      <w:r>
        <w:t>syndicales</w:t>
      </w:r>
      <w:proofErr w:type="spellEnd"/>
      <w:r>
        <w:t xml:space="preserve"> </w:t>
      </w:r>
      <w:proofErr w:type="spellStart"/>
      <w:r>
        <w:t>autour</w:t>
      </w:r>
      <w:proofErr w:type="spellEnd"/>
      <w:r>
        <w:t xml:space="preserve"> des mutations et des suppressions de </w:t>
      </w:r>
      <w:proofErr w:type="spellStart"/>
      <w:r>
        <w:t>postes</w:t>
      </w:r>
      <w:proofErr w:type="spellEnd"/>
      <w:r>
        <w:t>,</w:t>
      </w:r>
    </w:p>
    <w:p w14:paraId="5EE13765" w14:textId="77777777" w:rsidR="00B82B56" w:rsidRDefault="00B82B56" w:rsidP="00B82B56">
      <w:r>
        <w:t xml:space="preserve">* </w:t>
      </w:r>
      <w:proofErr w:type="spellStart"/>
      <w:r>
        <w:t>Inégalités</w:t>
      </w:r>
      <w:proofErr w:type="spellEnd"/>
      <w:r>
        <w:t xml:space="preserve"> </w:t>
      </w:r>
      <w:proofErr w:type="spellStart"/>
      <w:r>
        <w:t>territoriales</w:t>
      </w:r>
      <w:proofErr w:type="spellEnd"/>
      <w:r>
        <w:t xml:space="preserve"> fortes entre </w:t>
      </w:r>
      <w:proofErr w:type="spellStart"/>
      <w:r>
        <w:t>académies</w:t>
      </w:r>
      <w:proofErr w:type="spellEnd"/>
      <w:r>
        <w:t xml:space="preserve"> (</w:t>
      </w:r>
      <w:proofErr w:type="spellStart"/>
      <w:r>
        <w:t>accès</w:t>
      </w:r>
      <w:proofErr w:type="spellEnd"/>
      <w:r>
        <w:t xml:space="preserve"> aux options, aux </w:t>
      </w:r>
      <w:proofErr w:type="spellStart"/>
      <w:r>
        <w:t>dispositifs</w:t>
      </w:r>
      <w:proofErr w:type="spellEnd"/>
      <w:r>
        <w:t xml:space="preserve"> de </w:t>
      </w:r>
      <w:proofErr w:type="spellStart"/>
      <w:r>
        <w:t>réussite</w:t>
      </w:r>
      <w:proofErr w:type="spellEnd"/>
      <w:r>
        <w:t>…),</w:t>
      </w:r>
    </w:p>
    <w:p w14:paraId="01171415" w14:textId="77777777" w:rsidR="00B82B56" w:rsidRDefault="00B82B56" w:rsidP="00B82B56">
      <w:r>
        <w:t xml:space="preserve">* </w:t>
      </w:r>
      <w:proofErr w:type="spellStart"/>
      <w:r>
        <w:t>Besoin</w:t>
      </w:r>
      <w:proofErr w:type="spellEnd"/>
      <w:r>
        <w:t xml:space="preserve"> croissant </w:t>
      </w:r>
      <w:proofErr w:type="spellStart"/>
      <w:r>
        <w:t>d’adaptation</w:t>
      </w:r>
      <w:proofErr w:type="spellEnd"/>
      <w:r>
        <w:t xml:space="preserve"> </w:t>
      </w:r>
      <w:proofErr w:type="spellStart"/>
      <w:r>
        <w:t>pédagogique</w:t>
      </w:r>
      <w:proofErr w:type="spellEnd"/>
      <w:r>
        <w:t xml:space="preserve"> face à </w:t>
      </w:r>
      <w:proofErr w:type="spellStart"/>
      <w:r>
        <w:t>l’hétérogénéité</w:t>
      </w:r>
      <w:proofErr w:type="spellEnd"/>
      <w:r>
        <w:t xml:space="preserve"> des </w:t>
      </w:r>
      <w:proofErr w:type="spellStart"/>
      <w:r>
        <w:t>élèves</w:t>
      </w:r>
      <w:proofErr w:type="spellEnd"/>
      <w:r>
        <w:t>.</w:t>
      </w:r>
    </w:p>
    <w:p w14:paraId="6D6A1CCD" w14:textId="77777777" w:rsidR="00B82B56" w:rsidRDefault="00B82B56" w:rsidP="00B82B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B82B56" w14:paraId="4CAB310E" w14:textId="77777777" w:rsidTr="00B82B56">
        <w:tc>
          <w:tcPr>
            <w:tcW w:w="2926" w:type="dxa"/>
          </w:tcPr>
          <w:p w14:paraId="7E9A1669" w14:textId="77777777" w:rsidR="00B82B56" w:rsidRPr="00B82B56" w:rsidRDefault="00B82B56" w:rsidP="00B82B56">
            <w:r w:rsidRPr="00B82B56">
              <w:t>Asma</w:t>
            </w:r>
            <w:r w:rsidRPr="00B82B56">
              <w:tab/>
              <w:t>RAMDHANI</w:t>
            </w:r>
          </w:p>
          <w:p w14:paraId="785AC5A8" w14:textId="77777777" w:rsidR="00B82B56" w:rsidRPr="00B82B56" w:rsidRDefault="00B82B56" w:rsidP="00B82B56">
            <w:r w:rsidRPr="00B82B56">
              <w:t>Nino</w:t>
            </w:r>
            <w:r w:rsidRPr="00B82B56">
              <w:tab/>
              <w:t>SU</w:t>
            </w:r>
          </w:p>
          <w:p w14:paraId="4D5DC6A0" w14:textId="77777777" w:rsidR="00B82B56" w:rsidRPr="00B82B56" w:rsidRDefault="00B82B56" w:rsidP="00B82B56">
            <w:r w:rsidRPr="00B82B56">
              <w:t>Max</w:t>
            </w:r>
            <w:r w:rsidRPr="00B82B56">
              <w:tab/>
              <w:t>WITTERSHEIM</w:t>
            </w:r>
          </w:p>
          <w:p w14:paraId="2199C710" w14:textId="77777777" w:rsidR="00B82B56" w:rsidRPr="00B82B56" w:rsidRDefault="00B82B56" w:rsidP="00B82B56">
            <w:r w:rsidRPr="00B82B56">
              <w:t>Mohamed</w:t>
            </w:r>
            <w:r w:rsidRPr="00B82B56">
              <w:tab/>
              <w:t>TOUATI</w:t>
            </w:r>
          </w:p>
          <w:p w14:paraId="2376699C" w14:textId="77777777" w:rsidR="00B82B56" w:rsidRPr="00B82B56" w:rsidRDefault="00B82B56" w:rsidP="00B82B56">
            <w:r w:rsidRPr="00B82B56">
              <w:t>Théodore</w:t>
            </w:r>
            <w:r w:rsidRPr="00B82B56">
              <w:tab/>
              <w:t>TRACHSEL</w:t>
            </w:r>
          </w:p>
          <w:p w14:paraId="10BE5360" w14:textId="77777777" w:rsidR="00B82B56" w:rsidRPr="00B82B56" w:rsidRDefault="00B82B56" w:rsidP="00B82B56">
            <w:r w:rsidRPr="00B82B56">
              <w:t>Valentin</w:t>
            </w:r>
            <w:r w:rsidRPr="00B82B56">
              <w:tab/>
            </w:r>
            <w:proofErr w:type="spellStart"/>
            <w:r w:rsidRPr="00B82B56">
              <w:t>Boissy</w:t>
            </w:r>
            <w:proofErr w:type="spellEnd"/>
            <w:r w:rsidRPr="00B82B56">
              <w:t>-Pons</w:t>
            </w:r>
          </w:p>
          <w:p w14:paraId="70914B36" w14:textId="77777777" w:rsidR="00B82B56" w:rsidRPr="00B82B56" w:rsidRDefault="00B82B56" w:rsidP="00B82B56">
            <w:r w:rsidRPr="00B82B56">
              <w:t>Benjamin</w:t>
            </w:r>
            <w:r w:rsidRPr="00B82B56">
              <w:tab/>
              <w:t>MIEHAKANDA</w:t>
            </w:r>
          </w:p>
          <w:p w14:paraId="6B0CB8AF" w14:textId="77777777" w:rsidR="00B82B56" w:rsidRDefault="00B82B56" w:rsidP="00B82B56"/>
        </w:tc>
        <w:tc>
          <w:tcPr>
            <w:tcW w:w="2927" w:type="dxa"/>
          </w:tcPr>
          <w:p w14:paraId="62161479" w14:textId="77777777" w:rsidR="00B82B56" w:rsidRDefault="00B82B56" w:rsidP="00B82B56"/>
        </w:tc>
        <w:tc>
          <w:tcPr>
            <w:tcW w:w="2927" w:type="dxa"/>
          </w:tcPr>
          <w:p w14:paraId="041C4C63" w14:textId="77777777" w:rsidR="00B82B56" w:rsidRDefault="00B82B56" w:rsidP="00B82B56"/>
        </w:tc>
      </w:tr>
      <w:tr w:rsidR="00B82B56" w14:paraId="1620BD26" w14:textId="77777777" w:rsidTr="00B82B56">
        <w:tc>
          <w:tcPr>
            <w:tcW w:w="2926" w:type="dxa"/>
          </w:tcPr>
          <w:p w14:paraId="5E85BDAD" w14:textId="77777777" w:rsidR="00B82B56" w:rsidRDefault="00B82B56" w:rsidP="00B82B56"/>
        </w:tc>
        <w:tc>
          <w:tcPr>
            <w:tcW w:w="2927" w:type="dxa"/>
          </w:tcPr>
          <w:p w14:paraId="4BCA7CA6" w14:textId="77777777" w:rsidR="00B82B56" w:rsidRDefault="00B82B56" w:rsidP="00B82B56"/>
        </w:tc>
        <w:tc>
          <w:tcPr>
            <w:tcW w:w="2927" w:type="dxa"/>
          </w:tcPr>
          <w:p w14:paraId="321CCE3D" w14:textId="77777777" w:rsidR="00B82B56" w:rsidRDefault="00B82B56" w:rsidP="00B82B56"/>
        </w:tc>
      </w:tr>
      <w:tr w:rsidR="00B82B56" w14:paraId="00CCD69F" w14:textId="77777777" w:rsidTr="00B82B56">
        <w:tc>
          <w:tcPr>
            <w:tcW w:w="2926" w:type="dxa"/>
          </w:tcPr>
          <w:p w14:paraId="01051D1F" w14:textId="77777777" w:rsidR="00B82B56" w:rsidRDefault="00B82B56" w:rsidP="00B82B56"/>
        </w:tc>
        <w:tc>
          <w:tcPr>
            <w:tcW w:w="2927" w:type="dxa"/>
          </w:tcPr>
          <w:p w14:paraId="3C3AD839" w14:textId="77777777" w:rsidR="00B82B56" w:rsidRDefault="00B82B56" w:rsidP="00B82B56"/>
        </w:tc>
        <w:tc>
          <w:tcPr>
            <w:tcW w:w="2927" w:type="dxa"/>
          </w:tcPr>
          <w:p w14:paraId="3885D1C2" w14:textId="77777777" w:rsidR="00B82B56" w:rsidRDefault="00B82B56" w:rsidP="00B82B56"/>
        </w:tc>
      </w:tr>
      <w:tr w:rsidR="00B82B56" w14:paraId="30BAD3C2" w14:textId="77777777" w:rsidTr="00B82B56">
        <w:tc>
          <w:tcPr>
            <w:tcW w:w="2926" w:type="dxa"/>
          </w:tcPr>
          <w:p w14:paraId="4D524EC1" w14:textId="77777777" w:rsidR="00B82B56" w:rsidRDefault="00B82B56" w:rsidP="00B82B56"/>
        </w:tc>
        <w:tc>
          <w:tcPr>
            <w:tcW w:w="2927" w:type="dxa"/>
          </w:tcPr>
          <w:p w14:paraId="69A41668" w14:textId="77777777" w:rsidR="00B82B56" w:rsidRDefault="00B82B56" w:rsidP="00B82B56"/>
        </w:tc>
        <w:tc>
          <w:tcPr>
            <w:tcW w:w="2927" w:type="dxa"/>
          </w:tcPr>
          <w:p w14:paraId="56FC8658" w14:textId="77777777" w:rsidR="00B82B56" w:rsidRDefault="00B82B56" w:rsidP="00B82B56"/>
        </w:tc>
      </w:tr>
      <w:tr w:rsidR="00B82B56" w14:paraId="7A727453" w14:textId="77777777" w:rsidTr="00B82B56">
        <w:tc>
          <w:tcPr>
            <w:tcW w:w="2926" w:type="dxa"/>
          </w:tcPr>
          <w:p w14:paraId="0A5A81A3" w14:textId="77777777" w:rsidR="00B82B56" w:rsidRDefault="00B82B56" w:rsidP="00B82B56"/>
        </w:tc>
        <w:tc>
          <w:tcPr>
            <w:tcW w:w="2927" w:type="dxa"/>
          </w:tcPr>
          <w:p w14:paraId="4D2BFA9E" w14:textId="77777777" w:rsidR="00B82B56" w:rsidRDefault="00B82B56" w:rsidP="00B82B56"/>
        </w:tc>
        <w:tc>
          <w:tcPr>
            <w:tcW w:w="2927" w:type="dxa"/>
          </w:tcPr>
          <w:p w14:paraId="2B3A6647" w14:textId="77777777" w:rsidR="00B82B56" w:rsidRDefault="00B82B56" w:rsidP="00B82B56"/>
        </w:tc>
      </w:tr>
    </w:tbl>
    <w:p w14:paraId="5C5D5404" w14:textId="77777777" w:rsidR="00B82B56" w:rsidRDefault="00B82B56" w:rsidP="00B82B56"/>
    <w:p w14:paraId="09FDFFE4" w14:textId="77777777" w:rsidR="00B82B56" w:rsidRDefault="00B82B56" w:rsidP="00B82B56"/>
    <w:p w14:paraId="52C0DB00" w14:textId="036D0FA6" w:rsidR="00B82B56" w:rsidRDefault="00B82B56" w:rsidP="00B82B56">
      <w:r>
        <w:t>Charlie</w:t>
      </w:r>
      <w:r>
        <w:tab/>
        <w:t>ROUX</w:t>
      </w:r>
    </w:p>
    <w:p w14:paraId="4B9E671E" w14:textId="77777777" w:rsidR="00B82B56" w:rsidRDefault="00B82B56" w:rsidP="00B82B56">
      <w:r>
        <w:t>Justin</w:t>
      </w:r>
      <w:r>
        <w:tab/>
        <w:t>MONTEILHET</w:t>
      </w:r>
    </w:p>
    <w:p w14:paraId="16E6B4C1" w14:textId="77777777" w:rsidR="00B82B56" w:rsidRDefault="00B82B56" w:rsidP="00B82B56">
      <w:r>
        <w:t>Mathilde</w:t>
      </w:r>
      <w:r>
        <w:tab/>
        <w:t>ROUDIER</w:t>
      </w:r>
    </w:p>
    <w:p w14:paraId="2BB11533" w14:textId="77777777" w:rsidR="00B82B56" w:rsidRDefault="00B82B56" w:rsidP="00B82B56">
      <w:r>
        <w:t>GABIN</w:t>
      </w:r>
      <w:r>
        <w:tab/>
        <w:t>BEAUGUITTE</w:t>
      </w:r>
    </w:p>
    <w:p w14:paraId="43870B23" w14:textId="77777777" w:rsidR="00B82B56" w:rsidRDefault="00B82B56" w:rsidP="00B82B56">
      <w:r>
        <w:t>JULIA</w:t>
      </w:r>
      <w:r>
        <w:tab/>
        <w:t>BISIMWA MUTAPAYI</w:t>
      </w:r>
    </w:p>
    <w:p w14:paraId="2EC30DBD" w14:textId="77777777" w:rsidR="00B82B56" w:rsidRDefault="00B82B56" w:rsidP="00B82B56">
      <w:r>
        <w:t>GLOIRE</w:t>
      </w:r>
      <w:r>
        <w:tab/>
        <w:t>IBARA</w:t>
      </w:r>
    </w:p>
    <w:p w14:paraId="0BF2E534" w14:textId="77777777" w:rsidR="00B82B56" w:rsidRDefault="00B82B56" w:rsidP="00B82B56">
      <w:r>
        <w:lastRenderedPageBreak/>
        <w:t>OUALID</w:t>
      </w:r>
      <w:r>
        <w:tab/>
        <w:t>EL HADIRI</w:t>
      </w:r>
    </w:p>
    <w:p w14:paraId="004FB1B1" w14:textId="77777777" w:rsidR="00B82B56" w:rsidRDefault="00B82B56" w:rsidP="00B82B56">
      <w:r>
        <w:t>Mohamed Ali</w:t>
      </w:r>
      <w:r>
        <w:tab/>
        <w:t>SAIDANE</w:t>
      </w:r>
    </w:p>
    <w:p w14:paraId="0C6096D1" w14:textId="77777777" w:rsidR="00B82B56" w:rsidRDefault="00B82B56" w:rsidP="00B82B56">
      <w:r>
        <w:t>MYRIAM</w:t>
      </w:r>
      <w:r>
        <w:tab/>
        <w:t>LIMAN</w:t>
      </w:r>
    </w:p>
    <w:p w14:paraId="7086764A" w14:textId="77777777" w:rsidR="00B82B56" w:rsidRDefault="00B82B56" w:rsidP="00B82B56">
      <w:r>
        <w:t>CAMILA</w:t>
      </w:r>
      <w:r>
        <w:tab/>
        <w:t>MOHAMED</w:t>
      </w:r>
    </w:p>
    <w:p w14:paraId="7174DD19" w14:textId="77777777" w:rsidR="00B82B56" w:rsidRDefault="00B82B56" w:rsidP="00B82B56">
      <w:proofErr w:type="spellStart"/>
      <w:r>
        <w:t>Bertille</w:t>
      </w:r>
      <w:proofErr w:type="spellEnd"/>
      <w:r>
        <w:tab/>
      </w:r>
      <w:proofErr w:type="spellStart"/>
      <w:r>
        <w:t>Pillon</w:t>
      </w:r>
      <w:proofErr w:type="spellEnd"/>
    </w:p>
    <w:p w14:paraId="2B52EC1D" w14:textId="77777777" w:rsidR="00B82B56" w:rsidRDefault="00B82B56" w:rsidP="00B82B56">
      <w:r>
        <w:t>YACINE</w:t>
      </w:r>
      <w:r>
        <w:tab/>
        <w:t>MOSTEFAOUI</w:t>
      </w:r>
    </w:p>
    <w:p w14:paraId="2738DAE5" w14:textId="77777777" w:rsidR="00B82B56" w:rsidRDefault="00B82B56" w:rsidP="00B82B56">
      <w:r>
        <w:t>CHLOE</w:t>
      </w:r>
      <w:r>
        <w:tab/>
        <w:t>SPINETTA</w:t>
      </w:r>
    </w:p>
    <w:p w14:paraId="4B324C2C" w14:textId="77777777" w:rsidR="00B82B56" w:rsidRDefault="00B82B56" w:rsidP="00B82B56">
      <w:r>
        <w:t>GABIN</w:t>
      </w:r>
      <w:r>
        <w:tab/>
        <w:t>DE BACKER</w:t>
      </w:r>
    </w:p>
    <w:p w14:paraId="63A10AAD" w14:textId="77777777" w:rsidR="00B82B56" w:rsidRDefault="00B82B56" w:rsidP="00B82B56">
      <w:r>
        <w:t>SEBASTIEN</w:t>
      </w:r>
      <w:r>
        <w:tab/>
        <w:t>NKUTU MANIMA</w:t>
      </w:r>
    </w:p>
    <w:p w14:paraId="34236EC2" w14:textId="77777777" w:rsidR="00B82B56" w:rsidRDefault="00B82B56" w:rsidP="00B82B56">
      <w:r>
        <w:t>Thomas</w:t>
      </w:r>
      <w:r>
        <w:tab/>
        <w:t>SE</w:t>
      </w:r>
    </w:p>
    <w:p w14:paraId="4E5CCF22" w14:textId="77777777" w:rsidR="00B82B56" w:rsidRDefault="00B82B56" w:rsidP="00B82B56">
      <w:r>
        <w:t>ZLATKO</w:t>
      </w:r>
      <w:r>
        <w:tab/>
        <w:t>STANOJEVIC</w:t>
      </w:r>
    </w:p>
    <w:p w14:paraId="59833034" w14:textId="77777777" w:rsidR="00B82B56" w:rsidRDefault="00B82B56" w:rsidP="00B82B56">
      <w:r>
        <w:t>FABRIZIO</w:t>
      </w:r>
      <w:r>
        <w:tab/>
        <w:t>NOUGA SIMO</w:t>
      </w:r>
    </w:p>
    <w:p w14:paraId="18DD2777" w14:textId="77777777" w:rsidR="00B82B56" w:rsidRDefault="00B82B56" w:rsidP="00B82B56">
      <w:r>
        <w:t>Clara</w:t>
      </w:r>
      <w:r>
        <w:tab/>
        <w:t>VAILLANT</w:t>
      </w:r>
    </w:p>
    <w:p w14:paraId="773FBB45" w14:textId="77777777" w:rsidR="00B82B56" w:rsidRDefault="00B82B56" w:rsidP="00B82B56">
      <w:proofErr w:type="spellStart"/>
      <w:r>
        <w:t>Kyeldan</w:t>
      </w:r>
      <w:proofErr w:type="spellEnd"/>
      <w:r>
        <w:tab/>
        <w:t>SURMA VALTAER</w:t>
      </w:r>
    </w:p>
    <w:p w14:paraId="63004B5D" w14:textId="77777777" w:rsidR="00B82B56" w:rsidRDefault="00B82B56" w:rsidP="00B82B56">
      <w:proofErr w:type="spellStart"/>
      <w:r>
        <w:t>Eleana</w:t>
      </w:r>
      <w:proofErr w:type="spellEnd"/>
      <w:r>
        <w:tab/>
      </w:r>
      <w:proofErr w:type="spellStart"/>
      <w:r>
        <w:t>Veliasi</w:t>
      </w:r>
      <w:proofErr w:type="spellEnd"/>
    </w:p>
    <w:p w14:paraId="1D580E05" w14:textId="77777777" w:rsidR="00B82B56" w:rsidRDefault="00B82B56" w:rsidP="00B82B56">
      <w:r>
        <w:t>YASMINE</w:t>
      </w:r>
      <w:r>
        <w:tab/>
        <w:t>BENSELIM</w:t>
      </w:r>
    </w:p>
    <w:p w14:paraId="561EAA7C" w14:textId="77777777" w:rsidR="00B82B56" w:rsidRDefault="00B82B56" w:rsidP="00B82B56">
      <w:r>
        <w:t>ANDREAS</w:t>
      </w:r>
      <w:r>
        <w:tab/>
        <w:t>MAUVE</w:t>
      </w:r>
    </w:p>
    <w:p w14:paraId="1F1FEDCE" w14:textId="717F3AA0" w:rsidR="009C1A8F" w:rsidRPr="00B82B56" w:rsidRDefault="00B82B56" w:rsidP="00B82B56">
      <w:proofErr w:type="spellStart"/>
      <w:r>
        <w:t>Korotoum</w:t>
      </w:r>
      <w:proofErr w:type="spellEnd"/>
      <w:r>
        <w:tab/>
        <w:t>DRABO</w:t>
      </w:r>
    </w:p>
    <w:sectPr w:rsidR="009C1A8F" w:rsidRPr="00B82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115171">
    <w:abstractNumId w:val="8"/>
  </w:num>
  <w:num w:numId="2" w16cid:durableId="598029571">
    <w:abstractNumId w:val="6"/>
  </w:num>
  <w:num w:numId="3" w16cid:durableId="1630623375">
    <w:abstractNumId w:val="5"/>
  </w:num>
  <w:num w:numId="4" w16cid:durableId="1619293470">
    <w:abstractNumId w:val="4"/>
  </w:num>
  <w:num w:numId="5" w16cid:durableId="777873523">
    <w:abstractNumId w:val="7"/>
  </w:num>
  <w:num w:numId="6" w16cid:durableId="432478333">
    <w:abstractNumId w:val="3"/>
  </w:num>
  <w:num w:numId="7" w16cid:durableId="954410478">
    <w:abstractNumId w:val="2"/>
  </w:num>
  <w:num w:numId="8" w16cid:durableId="344550857">
    <w:abstractNumId w:val="1"/>
  </w:num>
  <w:num w:numId="9" w16cid:durableId="31811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96F"/>
    <w:rsid w:val="00326F90"/>
    <w:rsid w:val="009C1A8F"/>
    <w:rsid w:val="00AA1D8D"/>
    <w:rsid w:val="00B47730"/>
    <w:rsid w:val="00B82B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5DA21F"/>
  <w14:defaultImageDpi w14:val="300"/>
  <w15:docId w15:val="{5609E7A8-DF4A-4955-AD3E-FC87C25A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1588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De-Thesut Jerome</cp:lastModifiedBy>
  <cp:revision>2</cp:revision>
  <dcterms:created xsi:type="dcterms:W3CDTF">2013-12-23T23:15:00Z</dcterms:created>
  <dcterms:modified xsi:type="dcterms:W3CDTF">2025-06-06T11:44:00Z</dcterms:modified>
  <cp:category/>
</cp:coreProperties>
</file>